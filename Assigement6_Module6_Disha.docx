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28B6C" w14:textId="1B89A882" w:rsidR="00394B18" w:rsidRPr="002730C0" w:rsidRDefault="00394B18" w:rsidP="002730C0">
      <w:pPr>
        <w:pStyle w:val="NoSpacing"/>
      </w:pPr>
      <w:r w:rsidRPr="00947D71">
        <w:rPr>
          <w:rFonts w:ascii="Times New Roman" w:hAnsi="Times New Roman" w:cs="Times New Roman"/>
        </w:rPr>
        <w:t>-</w:t>
      </w:r>
      <w:r w:rsidR="002730C0" w:rsidRPr="002730C0">
        <w:t>NAME</w:t>
      </w:r>
      <w:r w:rsidR="002730C0">
        <w:t xml:space="preserve"> </w:t>
      </w:r>
      <w:r w:rsidR="002730C0" w:rsidRPr="002730C0">
        <w:t>: -</w:t>
      </w:r>
      <w:r w:rsidR="00321778" w:rsidRPr="002730C0">
        <w:t xml:space="preserve"> </w:t>
      </w:r>
      <w:r w:rsidRPr="002730C0">
        <w:t xml:space="preserve">DISHA PRAJAPATI </w:t>
      </w:r>
    </w:p>
    <w:p w14:paraId="2B6BCB40" w14:textId="77777777" w:rsidR="00394B18" w:rsidRPr="00947D71" w:rsidRDefault="00394B18" w:rsidP="00394B18">
      <w:pPr>
        <w:rPr>
          <w:rFonts w:ascii="Times New Roman" w:hAnsi="Times New Roman" w:cs="Times New Roman"/>
          <w:sz w:val="36"/>
          <w:szCs w:val="36"/>
        </w:rPr>
      </w:pPr>
    </w:p>
    <w:p w14:paraId="11128FE6" w14:textId="77777777" w:rsidR="00394B18" w:rsidRPr="00947D71" w:rsidRDefault="00000000" w:rsidP="00321778">
      <w:pPr>
        <w:pStyle w:val="Heading1"/>
        <w:pBdr>
          <w:bottom w:val="single" w:sz="4" w:space="1" w:color="auto"/>
        </w:pBdr>
        <w:spacing w:before="0"/>
        <w:jc w:val="center"/>
        <w:rPr>
          <w:rFonts w:ascii="Times New Roman" w:hAnsi="Times New Roman" w:cs="Times New Roman"/>
          <w:sz w:val="40"/>
          <w:szCs w:val="40"/>
        </w:rPr>
      </w:pPr>
      <w:r w:rsidRPr="00947D71">
        <w:rPr>
          <w:rFonts w:ascii="Times New Roman" w:hAnsi="Times New Roman" w:cs="Times New Roman"/>
          <w:sz w:val="40"/>
          <w:szCs w:val="40"/>
        </w:rPr>
        <w:t>Assignment Module 6</w:t>
      </w:r>
    </w:p>
    <w:p w14:paraId="2B4C4E11" w14:textId="13CF418E" w:rsidR="006E0218" w:rsidRPr="00947D71" w:rsidRDefault="00000000" w:rsidP="00394B18">
      <w:pPr>
        <w:pStyle w:val="Heading1"/>
        <w:spacing w:before="0"/>
        <w:jc w:val="center"/>
        <w:rPr>
          <w:rFonts w:ascii="Times New Roman" w:hAnsi="Times New Roman" w:cs="Times New Roman"/>
          <w:sz w:val="36"/>
          <w:szCs w:val="36"/>
        </w:rPr>
      </w:pPr>
      <w:r w:rsidRPr="00947D71">
        <w:rPr>
          <w:rFonts w:ascii="Times New Roman" w:hAnsi="Times New Roman" w:cs="Times New Roman"/>
          <w:sz w:val="36"/>
          <w:szCs w:val="36"/>
        </w:rPr>
        <w:t xml:space="preserve"> Network Security, Maintenance, and Troubleshooting Procedures</w:t>
      </w:r>
    </w:p>
    <w:p w14:paraId="41C33795" w14:textId="77777777" w:rsidR="00394B18" w:rsidRPr="00947D71" w:rsidRDefault="00394B18" w:rsidP="00394B18">
      <w:pPr>
        <w:rPr>
          <w:rFonts w:ascii="Times New Roman" w:hAnsi="Times New Roman" w:cs="Times New Roman"/>
        </w:rPr>
      </w:pPr>
    </w:p>
    <w:p w14:paraId="7B93D7BC" w14:textId="77777777" w:rsidR="00394B18" w:rsidRPr="00947D71" w:rsidRDefault="00394B18" w:rsidP="00394B18">
      <w:pPr>
        <w:rPr>
          <w:rFonts w:ascii="Times New Roman" w:hAnsi="Times New Roman" w:cs="Times New Roman"/>
        </w:rPr>
      </w:pPr>
    </w:p>
    <w:p w14:paraId="295B9966" w14:textId="77777777" w:rsidR="006E0218" w:rsidRPr="00947D71" w:rsidRDefault="00000000" w:rsidP="00CD3767">
      <w:pPr>
        <w:pStyle w:val="Heading2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Times New Roman" w:hAnsi="Times New Roman" w:cs="Times New Roman"/>
          <w:sz w:val="32"/>
          <w:szCs w:val="32"/>
        </w:rPr>
      </w:pPr>
      <w:r w:rsidRPr="00947D71">
        <w:rPr>
          <w:rFonts w:ascii="Times New Roman" w:hAnsi="Times New Roman" w:cs="Times New Roman"/>
          <w:sz w:val="32"/>
          <w:szCs w:val="32"/>
        </w:rPr>
        <w:t>Section 1: Multiple Choice</w:t>
      </w:r>
    </w:p>
    <w:p w14:paraId="660457CE" w14:textId="77777777" w:rsidR="00586E34" w:rsidRPr="00947D71" w:rsidRDefault="00586E34" w:rsidP="00586E34">
      <w:pPr>
        <w:rPr>
          <w:rFonts w:ascii="Times New Roman" w:hAnsi="Times New Roman" w:cs="Times New Roman"/>
        </w:rPr>
      </w:pPr>
    </w:p>
    <w:p w14:paraId="42034073" w14:textId="192F722B" w:rsidR="00EF034A" w:rsidRPr="00947D71" w:rsidRDefault="00000000" w:rsidP="00586E34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47D71">
        <w:rPr>
          <w:rFonts w:ascii="Times New Roman" w:hAnsi="Times New Roman" w:cs="Times New Roman"/>
          <w:sz w:val="28"/>
          <w:szCs w:val="28"/>
        </w:rPr>
        <w:t>What is the primary purpose of a firewall in a network security infrastructure?</w:t>
      </w:r>
    </w:p>
    <w:p w14:paraId="4C52A18F" w14:textId="77777777" w:rsidR="00EF034A" w:rsidRPr="00947D71" w:rsidRDefault="00EF034A" w:rsidP="00EF034A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0D98425E" w14:textId="77777777" w:rsidR="00EF034A" w:rsidRPr="00947D71" w:rsidRDefault="00000000" w:rsidP="00EF034A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47D71">
        <w:rPr>
          <w:rFonts w:ascii="Times New Roman" w:hAnsi="Times New Roman" w:cs="Times New Roman"/>
          <w:sz w:val="28"/>
          <w:szCs w:val="28"/>
        </w:rPr>
        <w:t>Encrypting network traffic</w:t>
      </w:r>
    </w:p>
    <w:p w14:paraId="777F9EA0" w14:textId="60DC6BD2" w:rsidR="00EF034A" w:rsidRPr="00947D71" w:rsidRDefault="00000000" w:rsidP="00EF034A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47D71">
        <w:rPr>
          <w:rFonts w:ascii="Times New Roman" w:hAnsi="Times New Roman" w:cs="Times New Roman"/>
          <w:sz w:val="28"/>
          <w:szCs w:val="28"/>
        </w:rPr>
        <w:t>Filtering and controlling network traffic</w:t>
      </w:r>
    </w:p>
    <w:p w14:paraId="149FB54F" w14:textId="4302C4C9" w:rsidR="00EF034A" w:rsidRPr="00947D71" w:rsidRDefault="00000000" w:rsidP="00EF034A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47D71">
        <w:rPr>
          <w:rFonts w:ascii="Times New Roman" w:hAnsi="Times New Roman" w:cs="Times New Roman"/>
          <w:sz w:val="28"/>
          <w:szCs w:val="28"/>
        </w:rPr>
        <w:t>Assigning IP addresses to devices</w:t>
      </w:r>
    </w:p>
    <w:p w14:paraId="3A18B2E0" w14:textId="68402A63" w:rsidR="006E0218" w:rsidRPr="00947D71" w:rsidRDefault="00000000" w:rsidP="00EF034A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47D71">
        <w:rPr>
          <w:rFonts w:ascii="Times New Roman" w:hAnsi="Times New Roman" w:cs="Times New Roman"/>
          <w:sz w:val="28"/>
          <w:szCs w:val="28"/>
        </w:rPr>
        <w:t>Authenticating users for network access</w:t>
      </w:r>
    </w:p>
    <w:p w14:paraId="34BC1FF6" w14:textId="77777777" w:rsidR="00EF034A" w:rsidRPr="00947D71" w:rsidRDefault="00EF034A" w:rsidP="00EF034A">
      <w:pPr>
        <w:pStyle w:val="ListParagraph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14:paraId="046E088E" w14:textId="77777777" w:rsidR="00F90885" w:rsidRPr="00947D71" w:rsidRDefault="00EF034A" w:rsidP="00F9088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47D7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947D71">
        <w:rPr>
          <w:rFonts w:ascii="Times New Roman" w:hAnsi="Times New Roman" w:cs="Times New Roman"/>
          <w:sz w:val="28"/>
          <w:szCs w:val="28"/>
        </w:rPr>
        <w:t>ANS :</w:t>
      </w:r>
      <w:proofErr w:type="gramEnd"/>
      <w:r w:rsidRPr="00947D71">
        <w:rPr>
          <w:rFonts w:ascii="Times New Roman" w:hAnsi="Times New Roman" w:cs="Times New Roman"/>
          <w:sz w:val="28"/>
          <w:szCs w:val="28"/>
        </w:rPr>
        <w:t xml:space="preserve">- </w:t>
      </w:r>
      <w:r w:rsidR="00F90885" w:rsidRPr="00947D71">
        <w:rPr>
          <w:rFonts w:ascii="Times New Roman" w:hAnsi="Times New Roman" w:cs="Times New Roman"/>
          <w:sz w:val="28"/>
          <w:szCs w:val="28"/>
        </w:rPr>
        <w:t xml:space="preserve"> b) Filtering and controlling network traffic</w:t>
      </w:r>
    </w:p>
    <w:p w14:paraId="30C4A52D" w14:textId="77777777" w:rsidR="00F90885" w:rsidRPr="00947D71" w:rsidRDefault="00F90885" w:rsidP="00F9088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DE4F82D" w14:textId="0C4AE876" w:rsidR="00F90885" w:rsidRPr="00947D71" w:rsidRDefault="00F90885" w:rsidP="00F90885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47D71">
        <w:rPr>
          <w:rFonts w:ascii="Times New Roman" w:hAnsi="Times New Roman" w:cs="Times New Roman"/>
          <w:sz w:val="28"/>
          <w:szCs w:val="28"/>
          <w:lang w:val="en-IN"/>
        </w:rPr>
        <w:t>Filters and controls network traffic to prevent unauthorized access.</w:t>
      </w:r>
    </w:p>
    <w:p w14:paraId="30D170C5" w14:textId="77777777" w:rsidR="00394B18" w:rsidRPr="00947D71" w:rsidRDefault="00394B18" w:rsidP="00F90885">
      <w:pPr>
        <w:rPr>
          <w:rFonts w:ascii="Times New Roman" w:hAnsi="Times New Roman" w:cs="Times New Roman"/>
          <w:sz w:val="28"/>
          <w:szCs w:val="28"/>
        </w:rPr>
      </w:pPr>
    </w:p>
    <w:p w14:paraId="6F12A731" w14:textId="77777777" w:rsidR="00EF034A" w:rsidRPr="00947D71" w:rsidRDefault="00000000" w:rsidP="00EF034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947D71">
        <w:rPr>
          <w:rFonts w:ascii="Times New Roman" w:hAnsi="Times New Roman" w:cs="Times New Roman"/>
          <w:sz w:val="28"/>
          <w:szCs w:val="28"/>
        </w:rPr>
        <w:t>What type of attack involves flooding a network with excessive traffic to disrupt normal operation?</w:t>
      </w:r>
    </w:p>
    <w:p w14:paraId="0A5C0071" w14:textId="77777777" w:rsidR="00EF034A" w:rsidRPr="00947D71" w:rsidRDefault="00EF034A" w:rsidP="00EF03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093C508" w14:textId="77777777" w:rsidR="00EF034A" w:rsidRPr="00947D71" w:rsidRDefault="00000000" w:rsidP="00EF034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947D71">
        <w:rPr>
          <w:rFonts w:ascii="Times New Roman" w:hAnsi="Times New Roman" w:cs="Times New Roman"/>
          <w:sz w:val="28"/>
          <w:szCs w:val="28"/>
        </w:rPr>
        <w:t>Denial of Service (DoS)</w:t>
      </w:r>
    </w:p>
    <w:p w14:paraId="2E4876AE" w14:textId="4E698E97" w:rsidR="00EF034A" w:rsidRPr="00947D71" w:rsidRDefault="00000000" w:rsidP="00EF034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947D71">
        <w:rPr>
          <w:rFonts w:ascii="Times New Roman" w:hAnsi="Times New Roman" w:cs="Times New Roman"/>
          <w:sz w:val="28"/>
          <w:szCs w:val="28"/>
        </w:rPr>
        <w:t>Phishing</w:t>
      </w:r>
    </w:p>
    <w:p w14:paraId="7545C527" w14:textId="10C852B1" w:rsidR="00EF034A" w:rsidRPr="00947D71" w:rsidRDefault="00000000" w:rsidP="00EF034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947D71">
        <w:rPr>
          <w:rFonts w:ascii="Times New Roman" w:hAnsi="Times New Roman" w:cs="Times New Roman"/>
          <w:sz w:val="28"/>
          <w:szCs w:val="28"/>
        </w:rPr>
        <w:t>Spoofing</w:t>
      </w:r>
    </w:p>
    <w:p w14:paraId="60930687" w14:textId="228EF0AA" w:rsidR="006E0218" w:rsidRPr="00947D71" w:rsidRDefault="00000000" w:rsidP="00EF034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947D71">
        <w:rPr>
          <w:rFonts w:ascii="Times New Roman" w:hAnsi="Times New Roman" w:cs="Times New Roman"/>
          <w:sz w:val="28"/>
          <w:szCs w:val="28"/>
        </w:rPr>
        <w:t>Man-in-the-Middle (MitM)</w:t>
      </w:r>
    </w:p>
    <w:p w14:paraId="690C5E75" w14:textId="1A90A591" w:rsidR="00F90885" w:rsidRPr="00947D71" w:rsidRDefault="00EF034A" w:rsidP="00F9088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47D71">
        <w:rPr>
          <w:rFonts w:ascii="Times New Roman" w:hAnsi="Times New Roman" w:cs="Times New Roman"/>
          <w:sz w:val="28"/>
          <w:szCs w:val="28"/>
        </w:rPr>
        <w:t>ANS :</w:t>
      </w:r>
      <w:proofErr w:type="gramEnd"/>
      <w:r w:rsidRPr="00947D71">
        <w:rPr>
          <w:rFonts w:ascii="Times New Roman" w:hAnsi="Times New Roman" w:cs="Times New Roman"/>
          <w:sz w:val="28"/>
          <w:szCs w:val="28"/>
        </w:rPr>
        <w:t>-</w:t>
      </w:r>
      <w:r w:rsidR="00F90885" w:rsidRPr="00947D7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F90885" w:rsidRPr="00947D71">
        <w:rPr>
          <w:rFonts w:ascii="Times New Roman" w:hAnsi="Times New Roman" w:cs="Times New Roman"/>
          <w:sz w:val="28"/>
          <w:szCs w:val="28"/>
        </w:rPr>
        <w:t>a)  Denial</w:t>
      </w:r>
      <w:proofErr w:type="gramEnd"/>
      <w:r w:rsidR="00F90885" w:rsidRPr="00947D71">
        <w:rPr>
          <w:rFonts w:ascii="Times New Roman" w:hAnsi="Times New Roman" w:cs="Times New Roman"/>
          <w:sz w:val="28"/>
          <w:szCs w:val="28"/>
        </w:rPr>
        <w:t xml:space="preserve"> of Service (DoS)</w:t>
      </w:r>
    </w:p>
    <w:p w14:paraId="7CF2B995" w14:textId="51F4ACA8" w:rsidR="00394B18" w:rsidRPr="00947D71" w:rsidRDefault="00F90885" w:rsidP="00F9088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947D71">
        <w:rPr>
          <w:rFonts w:ascii="Times New Roman" w:hAnsi="Times New Roman" w:cs="Times New Roman"/>
          <w:sz w:val="28"/>
          <w:szCs w:val="28"/>
        </w:rPr>
        <w:lastRenderedPageBreak/>
        <w:t>Disrupts services by flooding a network with excessive traffic.</w:t>
      </w:r>
    </w:p>
    <w:p w14:paraId="6F9FD829" w14:textId="77777777" w:rsidR="00F90885" w:rsidRPr="00947D71" w:rsidRDefault="00F90885" w:rsidP="00F90885">
      <w:pPr>
        <w:rPr>
          <w:rFonts w:ascii="Times New Roman" w:hAnsi="Times New Roman" w:cs="Times New Roman"/>
          <w:sz w:val="28"/>
          <w:szCs w:val="28"/>
        </w:rPr>
      </w:pPr>
    </w:p>
    <w:p w14:paraId="285231DA" w14:textId="04DC67E6" w:rsidR="00394B18" w:rsidRPr="00947D71" w:rsidRDefault="00000000" w:rsidP="00EF034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947D71">
        <w:rPr>
          <w:rFonts w:ascii="Times New Roman" w:hAnsi="Times New Roman" w:cs="Times New Roman"/>
          <w:sz w:val="28"/>
          <w:szCs w:val="28"/>
        </w:rPr>
        <w:t>Which encryption protocol is commonly used to secure wireless network communications?</w:t>
      </w:r>
    </w:p>
    <w:p w14:paraId="48307D13" w14:textId="667D070F" w:rsidR="00EF034A" w:rsidRPr="00947D71" w:rsidRDefault="00000000" w:rsidP="00EF03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47D71">
        <w:rPr>
          <w:rFonts w:ascii="Times New Roman" w:hAnsi="Times New Roman" w:cs="Times New Roman"/>
          <w:sz w:val="28"/>
          <w:szCs w:val="28"/>
        </w:rPr>
        <w:br/>
        <w:t>a) WEP (Wired Equivalent Privacy)</w:t>
      </w:r>
      <w:r w:rsidRPr="00947D71">
        <w:rPr>
          <w:rFonts w:ascii="Times New Roman" w:hAnsi="Times New Roman" w:cs="Times New Roman"/>
          <w:sz w:val="28"/>
          <w:szCs w:val="28"/>
        </w:rPr>
        <w:br/>
        <w:t>b) WPA (Wi-Fi Protected Access)</w:t>
      </w:r>
      <w:r w:rsidRPr="00947D71">
        <w:rPr>
          <w:rFonts w:ascii="Times New Roman" w:hAnsi="Times New Roman" w:cs="Times New Roman"/>
          <w:sz w:val="28"/>
          <w:szCs w:val="28"/>
        </w:rPr>
        <w:br/>
        <w:t>c) SSL/TLS (Secure Sockets Layer/Transport Layer Security)</w:t>
      </w:r>
      <w:r w:rsidRPr="00947D71">
        <w:rPr>
          <w:rFonts w:ascii="Times New Roman" w:hAnsi="Times New Roman" w:cs="Times New Roman"/>
          <w:sz w:val="28"/>
          <w:szCs w:val="28"/>
        </w:rPr>
        <w:br/>
        <w:t>d) AES (Advanced Encryption Standard)</w:t>
      </w:r>
    </w:p>
    <w:p w14:paraId="3919BD7D" w14:textId="556F68BC" w:rsidR="006E0218" w:rsidRPr="00947D71" w:rsidRDefault="00EF034A" w:rsidP="00EF034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47D71">
        <w:rPr>
          <w:rFonts w:ascii="Times New Roman" w:hAnsi="Times New Roman" w:cs="Times New Roman"/>
          <w:sz w:val="28"/>
          <w:szCs w:val="28"/>
        </w:rPr>
        <w:t>ANS :</w:t>
      </w:r>
      <w:proofErr w:type="gramEnd"/>
      <w:r w:rsidRPr="00947D71">
        <w:rPr>
          <w:rFonts w:ascii="Times New Roman" w:hAnsi="Times New Roman" w:cs="Times New Roman"/>
          <w:sz w:val="28"/>
          <w:szCs w:val="28"/>
        </w:rPr>
        <w:t>-</w:t>
      </w:r>
      <w:r w:rsidR="00F90885" w:rsidRPr="00947D71">
        <w:rPr>
          <w:rFonts w:ascii="Times New Roman" w:hAnsi="Times New Roman" w:cs="Times New Roman"/>
          <w:sz w:val="28"/>
          <w:szCs w:val="28"/>
        </w:rPr>
        <w:t xml:space="preserve"> b) WPA (Wi-Fi Protected Access)</w:t>
      </w:r>
    </w:p>
    <w:p w14:paraId="63BB966C" w14:textId="2F46AAE6" w:rsidR="00F90885" w:rsidRPr="00947D71" w:rsidRDefault="00C0224D" w:rsidP="00F9088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947D71">
        <w:rPr>
          <w:rFonts w:ascii="Times New Roman" w:hAnsi="Times New Roman" w:cs="Times New Roman"/>
          <w:sz w:val="28"/>
          <w:szCs w:val="28"/>
        </w:rPr>
        <w:t>WPA is more secure than WEP and uses stronger encryption (TKIP/AES).</w:t>
      </w:r>
    </w:p>
    <w:p w14:paraId="7AF2BC75" w14:textId="77777777" w:rsidR="00EF034A" w:rsidRPr="00947D71" w:rsidRDefault="00EF034A" w:rsidP="00EF034A">
      <w:pPr>
        <w:rPr>
          <w:rFonts w:ascii="Times New Roman" w:hAnsi="Times New Roman" w:cs="Times New Roman"/>
          <w:sz w:val="28"/>
          <w:szCs w:val="28"/>
        </w:rPr>
      </w:pPr>
    </w:p>
    <w:p w14:paraId="55DBE14F" w14:textId="77777777" w:rsidR="00EF034A" w:rsidRPr="00947D71" w:rsidRDefault="00EF034A" w:rsidP="00EF034A">
      <w:pPr>
        <w:rPr>
          <w:rFonts w:ascii="Times New Roman" w:hAnsi="Times New Roman" w:cs="Times New Roman"/>
          <w:sz w:val="28"/>
          <w:szCs w:val="28"/>
        </w:rPr>
      </w:pPr>
      <w:r w:rsidRPr="00947D71">
        <w:rPr>
          <w:rFonts w:ascii="Times New Roman" w:hAnsi="Times New Roman" w:cs="Times New Roman"/>
          <w:sz w:val="28"/>
          <w:szCs w:val="28"/>
        </w:rPr>
        <w:t>4. What is the purpose of a VPN (Virtual Private Network) in a       network security context?</w:t>
      </w:r>
    </w:p>
    <w:p w14:paraId="6A0F3DD4" w14:textId="7B2569E6" w:rsidR="0063153D" w:rsidRPr="00947D71" w:rsidRDefault="00EF034A" w:rsidP="008278DB">
      <w:pPr>
        <w:pStyle w:val="NormalWeb"/>
        <w:rPr>
          <w:sz w:val="28"/>
          <w:szCs w:val="28"/>
        </w:rPr>
      </w:pPr>
      <w:proofErr w:type="gramStart"/>
      <w:r w:rsidRPr="00947D71">
        <w:rPr>
          <w:sz w:val="28"/>
          <w:szCs w:val="28"/>
        </w:rPr>
        <w:t>ANS</w:t>
      </w:r>
      <w:r w:rsidR="00F90885" w:rsidRPr="00947D71">
        <w:rPr>
          <w:sz w:val="28"/>
          <w:szCs w:val="28"/>
        </w:rPr>
        <w:t xml:space="preserve"> </w:t>
      </w:r>
      <w:r w:rsidRPr="00947D71">
        <w:rPr>
          <w:sz w:val="28"/>
          <w:szCs w:val="28"/>
        </w:rPr>
        <w:t>:</w:t>
      </w:r>
      <w:proofErr w:type="gramEnd"/>
      <w:r w:rsidRPr="00947D71">
        <w:rPr>
          <w:sz w:val="28"/>
          <w:szCs w:val="28"/>
        </w:rPr>
        <w:t xml:space="preserve">- </w:t>
      </w:r>
      <w:r w:rsidR="00F90885" w:rsidRPr="00947D71">
        <w:rPr>
          <w:sz w:val="28"/>
          <w:szCs w:val="28"/>
        </w:rPr>
        <w:t xml:space="preserve"> </w:t>
      </w:r>
      <w:r w:rsidR="008278DB" w:rsidRPr="008278DB">
        <w:rPr>
          <w:sz w:val="28"/>
          <w:szCs w:val="28"/>
        </w:rPr>
        <w:t>A VPN provides secure and private communication over a public network (like the Internet).</w:t>
      </w:r>
    </w:p>
    <w:p w14:paraId="060E7BFB" w14:textId="77777777" w:rsidR="00394B18" w:rsidRPr="008278DB" w:rsidRDefault="00394B18" w:rsidP="008278DB">
      <w:pPr>
        <w:rPr>
          <w:rFonts w:ascii="Times New Roman" w:hAnsi="Times New Roman" w:cs="Times New Roman"/>
          <w:sz w:val="28"/>
          <w:szCs w:val="28"/>
        </w:rPr>
      </w:pPr>
    </w:p>
    <w:p w14:paraId="2B8735EF" w14:textId="77777777" w:rsidR="006E0218" w:rsidRPr="00947D71" w:rsidRDefault="00000000" w:rsidP="00394B18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Times New Roman" w:hAnsi="Times New Roman" w:cs="Times New Roman"/>
          <w:sz w:val="32"/>
          <w:szCs w:val="32"/>
        </w:rPr>
      </w:pPr>
      <w:r w:rsidRPr="00947D71">
        <w:rPr>
          <w:rFonts w:ascii="Times New Roman" w:hAnsi="Times New Roman" w:cs="Times New Roman"/>
          <w:sz w:val="32"/>
          <w:szCs w:val="32"/>
        </w:rPr>
        <w:t>Section 2: True or False</w:t>
      </w:r>
    </w:p>
    <w:p w14:paraId="17196716" w14:textId="77777777" w:rsidR="00394B18" w:rsidRPr="00947D71" w:rsidRDefault="00394B18">
      <w:pPr>
        <w:rPr>
          <w:rFonts w:ascii="Times New Roman" w:hAnsi="Times New Roman" w:cs="Times New Roman"/>
        </w:rPr>
      </w:pPr>
    </w:p>
    <w:p w14:paraId="375EFC67" w14:textId="7F43EC61" w:rsidR="00394B18" w:rsidRPr="00C17675" w:rsidRDefault="00000000" w:rsidP="00C17675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C17675">
        <w:rPr>
          <w:rFonts w:ascii="Times New Roman" w:hAnsi="Times New Roman" w:cs="Times New Roman"/>
          <w:sz w:val="28"/>
          <w:szCs w:val="28"/>
        </w:rPr>
        <w:t xml:space="preserve">True or False: </w:t>
      </w:r>
    </w:p>
    <w:p w14:paraId="7D2CDD46" w14:textId="76E48213" w:rsidR="006E0218" w:rsidRPr="00947D71" w:rsidRDefault="00000000">
      <w:pPr>
        <w:rPr>
          <w:rFonts w:ascii="Times New Roman" w:hAnsi="Times New Roman" w:cs="Times New Roman"/>
          <w:sz w:val="28"/>
          <w:szCs w:val="28"/>
        </w:rPr>
      </w:pPr>
      <w:r w:rsidRPr="00947D71">
        <w:rPr>
          <w:rFonts w:ascii="Times New Roman" w:hAnsi="Times New Roman" w:cs="Times New Roman"/>
          <w:sz w:val="28"/>
          <w:szCs w:val="28"/>
        </w:rPr>
        <w:t>Patch management is the process of regularly updating software and firmware to address security vulnerabilities and improve system performance.</w:t>
      </w:r>
    </w:p>
    <w:p w14:paraId="5C6CB776" w14:textId="34DB38A0" w:rsidR="00EF034A" w:rsidRPr="00947D71" w:rsidRDefault="00EF034A" w:rsidP="00EF034A">
      <w:pPr>
        <w:pStyle w:val="NormalWeb"/>
        <w:rPr>
          <w:sz w:val="28"/>
          <w:szCs w:val="28"/>
        </w:rPr>
      </w:pPr>
      <w:proofErr w:type="gramStart"/>
      <w:r w:rsidRPr="00947D71">
        <w:rPr>
          <w:sz w:val="28"/>
          <w:szCs w:val="28"/>
        </w:rPr>
        <w:t>ANS:-</w:t>
      </w:r>
      <w:proofErr w:type="gramEnd"/>
      <w:r w:rsidRPr="00947D71">
        <w:rPr>
          <w:sz w:val="28"/>
          <w:szCs w:val="28"/>
        </w:rPr>
        <w:t xml:space="preserve"> </w:t>
      </w:r>
      <w:r w:rsidR="00F90885" w:rsidRPr="00947D71">
        <w:rPr>
          <w:sz w:val="28"/>
          <w:szCs w:val="28"/>
        </w:rPr>
        <w:t xml:space="preserve"> </w:t>
      </w:r>
      <w:r w:rsidR="00F90885" w:rsidRPr="00947D71">
        <w:rPr>
          <w:sz w:val="28"/>
          <w:szCs w:val="28"/>
          <w:lang w:val="en-US"/>
        </w:rPr>
        <w:t>True</w:t>
      </w:r>
    </w:p>
    <w:p w14:paraId="1943E31E" w14:textId="77777777" w:rsidR="00EF034A" w:rsidRPr="00947D71" w:rsidRDefault="00EF034A">
      <w:pPr>
        <w:rPr>
          <w:rFonts w:ascii="Times New Roman" w:hAnsi="Times New Roman" w:cs="Times New Roman"/>
          <w:sz w:val="28"/>
          <w:szCs w:val="28"/>
        </w:rPr>
      </w:pPr>
    </w:p>
    <w:p w14:paraId="43632734" w14:textId="11966F98" w:rsidR="00394B18" w:rsidRPr="00C17675" w:rsidRDefault="00000000" w:rsidP="00C17675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C17675">
        <w:rPr>
          <w:rFonts w:ascii="Times New Roman" w:hAnsi="Times New Roman" w:cs="Times New Roman"/>
          <w:sz w:val="28"/>
          <w:szCs w:val="28"/>
        </w:rPr>
        <w:lastRenderedPageBreak/>
        <w:t xml:space="preserve">True or False: </w:t>
      </w:r>
    </w:p>
    <w:p w14:paraId="3D31C343" w14:textId="5205CBAA" w:rsidR="006E0218" w:rsidRPr="00947D71" w:rsidRDefault="00000000">
      <w:pPr>
        <w:rPr>
          <w:rFonts w:ascii="Times New Roman" w:hAnsi="Times New Roman" w:cs="Times New Roman"/>
          <w:sz w:val="28"/>
          <w:szCs w:val="28"/>
        </w:rPr>
      </w:pPr>
      <w:r w:rsidRPr="00947D71">
        <w:rPr>
          <w:rFonts w:ascii="Times New Roman" w:hAnsi="Times New Roman" w:cs="Times New Roman"/>
          <w:sz w:val="28"/>
          <w:szCs w:val="28"/>
        </w:rPr>
        <w:t>A network administrator should perform regular backups of critical data to prevent data loss in the event of hardware failures, disasters, or security breaches.</w:t>
      </w:r>
    </w:p>
    <w:p w14:paraId="0ECA7099" w14:textId="1EEC51B3" w:rsidR="00EF034A" w:rsidRPr="00947D71" w:rsidRDefault="00EF034A" w:rsidP="00EF034A">
      <w:pPr>
        <w:pStyle w:val="NormalWeb"/>
        <w:rPr>
          <w:sz w:val="28"/>
          <w:szCs w:val="28"/>
        </w:rPr>
      </w:pPr>
      <w:proofErr w:type="gramStart"/>
      <w:r w:rsidRPr="00947D71">
        <w:rPr>
          <w:sz w:val="28"/>
          <w:szCs w:val="28"/>
        </w:rPr>
        <w:t>ANS:-</w:t>
      </w:r>
      <w:proofErr w:type="gramEnd"/>
      <w:r w:rsidRPr="00947D71">
        <w:rPr>
          <w:sz w:val="28"/>
          <w:szCs w:val="28"/>
        </w:rPr>
        <w:t xml:space="preserve"> </w:t>
      </w:r>
      <w:r w:rsidR="00F90885" w:rsidRPr="00947D71">
        <w:rPr>
          <w:sz w:val="28"/>
          <w:szCs w:val="28"/>
        </w:rPr>
        <w:t xml:space="preserve"> </w:t>
      </w:r>
      <w:r w:rsidR="00F90885" w:rsidRPr="00947D71">
        <w:rPr>
          <w:sz w:val="28"/>
          <w:szCs w:val="28"/>
          <w:lang w:val="en-US"/>
        </w:rPr>
        <w:t>True</w:t>
      </w:r>
    </w:p>
    <w:p w14:paraId="5A872CB1" w14:textId="77777777" w:rsidR="00EF034A" w:rsidRPr="00947D71" w:rsidRDefault="00EF034A">
      <w:pPr>
        <w:rPr>
          <w:rFonts w:ascii="Times New Roman" w:hAnsi="Times New Roman" w:cs="Times New Roman"/>
          <w:sz w:val="28"/>
          <w:szCs w:val="28"/>
        </w:rPr>
      </w:pPr>
    </w:p>
    <w:p w14:paraId="3623DBF0" w14:textId="4FF1F90F" w:rsidR="00394B18" w:rsidRPr="00947D71" w:rsidRDefault="00000000" w:rsidP="00C17675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947D71">
        <w:rPr>
          <w:rFonts w:ascii="Times New Roman" w:hAnsi="Times New Roman" w:cs="Times New Roman"/>
          <w:sz w:val="28"/>
          <w:szCs w:val="28"/>
        </w:rPr>
        <w:t xml:space="preserve">True or False: </w:t>
      </w:r>
    </w:p>
    <w:p w14:paraId="391CAC7E" w14:textId="4DE3C5B0" w:rsidR="006E0218" w:rsidRPr="00947D71" w:rsidRDefault="00000000">
      <w:pPr>
        <w:rPr>
          <w:rFonts w:ascii="Times New Roman" w:hAnsi="Times New Roman" w:cs="Times New Roman"/>
          <w:sz w:val="28"/>
          <w:szCs w:val="28"/>
        </w:rPr>
      </w:pPr>
      <w:r w:rsidRPr="00947D71">
        <w:rPr>
          <w:rFonts w:ascii="Times New Roman" w:hAnsi="Times New Roman" w:cs="Times New Roman"/>
          <w:sz w:val="28"/>
          <w:szCs w:val="28"/>
        </w:rPr>
        <w:t>Traceroute is a network diagnostic tool used to identify the route and measure the latency of data packets between a source and destination device.</w:t>
      </w:r>
    </w:p>
    <w:p w14:paraId="5E2AAFA8" w14:textId="0FE7E26A" w:rsidR="00EF034A" w:rsidRPr="00947D71" w:rsidRDefault="00EF034A" w:rsidP="00EF034A">
      <w:pPr>
        <w:pStyle w:val="NormalWeb"/>
        <w:rPr>
          <w:sz w:val="28"/>
          <w:szCs w:val="28"/>
        </w:rPr>
      </w:pPr>
      <w:proofErr w:type="gramStart"/>
      <w:r w:rsidRPr="00947D71">
        <w:rPr>
          <w:sz w:val="28"/>
          <w:szCs w:val="28"/>
        </w:rPr>
        <w:t>ANS:-</w:t>
      </w:r>
      <w:proofErr w:type="gramEnd"/>
      <w:r w:rsidRPr="00947D71">
        <w:rPr>
          <w:sz w:val="28"/>
          <w:szCs w:val="28"/>
        </w:rPr>
        <w:t xml:space="preserve"> </w:t>
      </w:r>
      <w:r w:rsidR="00F90885" w:rsidRPr="00947D71">
        <w:rPr>
          <w:sz w:val="28"/>
          <w:szCs w:val="28"/>
        </w:rPr>
        <w:t xml:space="preserve"> </w:t>
      </w:r>
      <w:r w:rsidR="00F90885" w:rsidRPr="00947D71">
        <w:rPr>
          <w:sz w:val="28"/>
          <w:szCs w:val="28"/>
          <w:lang w:val="en-US"/>
        </w:rPr>
        <w:t>True</w:t>
      </w:r>
    </w:p>
    <w:p w14:paraId="64B0654A" w14:textId="77777777" w:rsidR="00EF034A" w:rsidRPr="00947D71" w:rsidRDefault="00EF034A">
      <w:pPr>
        <w:rPr>
          <w:rFonts w:ascii="Times New Roman" w:hAnsi="Times New Roman" w:cs="Times New Roman"/>
          <w:sz w:val="28"/>
          <w:szCs w:val="28"/>
        </w:rPr>
      </w:pPr>
    </w:p>
    <w:p w14:paraId="1C123EBC" w14:textId="77777777" w:rsidR="006E0218" w:rsidRPr="00947D71" w:rsidRDefault="00000000" w:rsidP="00394B18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Times New Roman" w:hAnsi="Times New Roman" w:cs="Times New Roman"/>
          <w:sz w:val="32"/>
          <w:szCs w:val="32"/>
        </w:rPr>
      </w:pPr>
      <w:r w:rsidRPr="00947D71">
        <w:rPr>
          <w:rFonts w:ascii="Times New Roman" w:hAnsi="Times New Roman" w:cs="Times New Roman"/>
          <w:sz w:val="32"/>
          <w:szCs w:val="32"/>
        </w:rPr>
        <w:t>Section 3: Short Answer</w:t>
      </w:r>
    </w:p>
    <w:p w14:paraId="0C6393AB" w14:textId="77777777" w:rsidR="00394B18" w:rsidRPr="00947D71" w:rsidRDefault="00394B18">
      <w:pPr>
        <w:rPr>
          <w:rFonts w:ascii="Times New Roman" w:hAnsi="Times New Roman" w:cs="Times New Roman"/>
        </w:rPr>
      </w:pPr>
    </w:p>
    <w:p w14:paraId="02FD676D" w14:textId="584831ED" w:rsidR="006E0218" w:rsidRPr="00947D71" w:rsidRDefault="00000000" w:rsidP="00C17675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947D71">
        <w:rPr>
          <w:rFonts w:ascii="Times New Roman" w:hAnsi="Times New Roman" w:cs="Times New Roman"/>
          <w:sz w:val="28"/>
          <w:szCs w:val="28"/>
        </w:rPr>
        <w:t>Describe the steps involved in conducting a network vulnerability Assignment.</w:t>
      </w:r>
    </w:p>
    <w:p w14:paraId="612F4B2E" w14:textId="77777777" w:rsidR="00EF034A" w:rsidRPr="00947D71" w:rsidRDefault="00EF034A" w:rsidP="00EF034A">
      <w:pPr>
        <w:pStyle w:val="NormalWeb"/>
        <w:ind w:left="360"/>
        <w:rPr>
          <w:sz w:val="28"/>
          <w:szCs w:val="28"/>
        </w:rPr>
      </w:pPr>
      <w:proofErr w:type="gramStart"/>
      <w:r w:rsidRPr="00947D71">
        <w:rPr>
          <w:sz w:val="28"/>
          <w:szCs w:val="28"/>
        </w:rPr>
        <w:t>ANS:-</w:t>
      </w:r>
      <w:proofErr w:type="gramEnd"/>
      <w:r w:rsidRPr="00947D71">
        <w:rPr>
          <w:sz w:val="28"/>
          <w:szCs w:val="28"/>
        </w:rPr>
        <w:t xml:space="preserve"> </w:t>
      </w:r>
    </w:p>
    <w:p w14:paraId="0AD79247" w14:textId="62C3C51F" w:rsidR="0063153D" w:rsidRPr="0063153D" w:rsidRDefault="0063153D" w:rsidP="0063153D">
      <w:pPr>
        <w:pStyle w:val="NormalWeb"/>
        <w:numPr>
          <w:ilvl w:val="0"/>
          <w:numId w:val="29"/>
        </w:numPr>
        <w:rPr>
          <w:sz w:val="28"/>
          <w:szCs w:val="28"/>
        </w:rPr>
      </w:pPr>
      <w:r w:rsidRPr="0063153D">
        <w:rPr>
          <w:b/>
          <w:bCs/>
          <w:sz w:val="28"/>
          <w:szCs w:val="28"/>
        </w:rPr>
        <w:t>Planning</w:t>
      </w:r>
      <w:r w:rsidRPr="0063153D">
        <w:rPr>
          <w:sz w:val="28"/>
          <w:szCs w:val="28"/>
        </w:rPr>
        <w:t xml:space="preserve"> – Decide what part of the network to test.</w:t>
      </w:r>
    </w:p>
    <w:p w14:paraId="0B1362EC" w14:textId="677B81F2" w:rsidR="0063153D" w:rsidRPr="0063153D" w:rsidRDefault="0063153D" w:rsidP="0063153D">
      <w:pPr>
        <w:pStyle w:val="NormalWeb"/>
        <w:numPr>
          <w:ilvl w:val="0"/>
          <w:numId w:val="29"/>
        </w:numPr>
        <w:rPr>
          <w:sz w:val="28"/>
          <w:szCs w:val="28"/>
        </w:rPr>
      </w:pPr>
      <w:r w:rsidRPr="0063153D">
        <w:rPr>
          <w:b/>
          <w:bCs/>
          <w:sz w:val="28"/>
          <w:szCs w:val="28"/>
        </w:rPr>
        <w:t>Information Gathering</w:t>
      </w:r>
      <w:r w:rsidRPr="0063153D">
        <w:rPr>
          <w:sz w:val="28"/>
          <w:szCs w:val="28"/>
        </w:rPr>
        <w:t xml:space="preserve"> – Collect device, IP and service details</w:t>
      </w:r>
      <w:r w:rsidR="00C0224D" w:rsidRPr="00947D71">
        <w:rPr>
          <w:sz w:val="28"/>
          <w:szCs w:val="28"/>
        </w:rPr>
        <w:t>,</w:t>
      </w:r>
      <w:r w:rsidR="00C0224D" w:rsidRPr="00947D71">
        <w:rPr>
          <w:rFonts w:eastAsiaTheme="minorEastAsia"/>
          <w:sz w:val="22"/>
          <w:szCs w:val="22"/>
          <w:lang w:val="en-US" w:eastAsia="en-US" w:bidi="ar-SA"/>
        </w:rPr>
        <w:t xml:space="preserve"> </w:t>
      </w:r>
      <w:r w:rsidR="00C0224D" w:rsidRPr="00947D71">
        <w:rPr>
          <w:sz w:val="28"/>
          <w:szCs w:val="28"/>
          <w:lang w:val="en-US"/>
        </w:rPr>
        <w:t>using tools like Nmap</w:t>
      </w:r>
    </w:p>
    <w:p w14:paraId="01C6A2E6" w14:textId="77398964" w:rsidR="0063153D" w:rsidRPr="0063153D" w:rsidRDefault="0063153D" w:rsidP="0063153D">
      <w:pPr>
        <w:pStyle w:val="NormalWeb"/>
        <w:numPr>
          <w:ilvl w:val="0"/>
          <w:numId w:val="29"/>
        </w:numPr>
        <w:rPr>
          <w:sz w:val="28"/>
          <w:szCs w:val="28"/>
        </w:rPr>
      </w:pPr>
      <w:r w:rsidRPr="0063153D">
        <w:rPr>
          <w:b/>
          <w:bCs/>
          <w:sz w:val="28"/>
          <w:szCs w:val="28"/>
        </w:rPr>
        <w:t>Scanning</w:t>
      </w:r>
      <w:r w:rsidRPr="0063153D">
        <w:rPr>
          <w:sz w:val="28"/>
          <w:szCs w:val="28"/>
        </w:rPr>
        <w:t xml:space="preserve"> – </w:t>
      </w:r>
      <w:r w:rsidR="00C0224D" w:rsidRPr="00947D71">
        <w:rPr>
          <w:sz w:val="28"/>
          <w:szCs w:val="28"/>
          <w:lang w:val="en-US"/>
        </w:rPr>
        <w:t>check open ports &amp; running services</w:t>
      </w:r>
    </w:p>
    <w:p w14:paraId="3C63F6A5" w14:textId="5F4D4E96" w:rsidR="0063153D" w:rsidRPr="0063153D" w:rsidRDefault="0063153D" w:rsidP="0063153D">
      <w:pPr>
        <w:pStyle w:val="NormalWeb"/>
        <w:numPr>
          <w:ilvl w:val="0"/>
          <w:numId w:val="29"/>
        </w:numPr>
        <w:rPr>
          <w:sz w:val="28"/>
          <w:szCs w:val="28"/>
        </w:rPr>
      </w:pPr>
      <w:r w:rsidRPr="0063153D">
        <w:rPr>
          <w:b/>
          <w:bCs/>
          <w:sz w:val="28"/>
          <w:szCs w:val="28"/>
        </w:rPr>
        <w:t>Vulnerability Detection</w:t>
      </w:r>
      <w:r w:rsidRPr="0063153D">
        <w:rPr>
          <w:sz w:val="28"/>
          <w:szCs w:val="28"/>
        </w:rPr>
        <w:t xml:space="preserve"> – Identify possible security weaknesses.</w:t>
      </w:r>
    </w:p>
    <w:p w14:paraId="61F9EE69" w14:textId="33CCA6E3" w:rsidR="0063153D" w:rsidRPr="0063153D" w:rsidRDefault="0063153D" w:rsidP="0063153D">
      <w:pPr>
        <w:pStyle w:val="NormalWeb"/>
        <w:numPr>
          <w:ilvl w:val="0"/>
          <w:numId w:val="29"/>
        </w:numPr>
        <w:rPr>
          <w:sz w:val="28"/>
          <w:szCs w:val="28"/>
        </w:rPr>
      </w:pPr>
      <w:r w:rsidRPr="0063153D">
        <w:rPr>
          <w:b/>
          <w:bCs/>
          <w:sz w:val="28"/>
          <w:szCs w:val="28"/>
        </w:rPr>
        <w:t>Analysis</w:t>
      </w:r>
      <w:r w:rsidRPr="0063153D">
        <w:rPr>
          <w:sz w:val="28"/>
          <w:szCs w:val="28"/>
        </w:rPr>
        <w:t xml:space="preserve"> – Check which issues are most risky.</w:t>
      </w:r>
    </w:p>
    <w:p w14:paraId="4C3C1426" w14:textId="4D2B1680" w:rsidR="0063153D" w:rsidRPr="0063153D" w:rsidRDefault="0063153D" w:rsidP="0063153D">
      <w:pPr>
        <w:pStyle w:val="NormalWeb"/>
        <w:numPr>
          <w:ilvl w:val="0"/>
          <w:numId w:val="29"/>
        </w:numPr>
        <w:rPr>
          <w:sz w:val="28"/>
          <w:szCs w:val="28"/>
        </w:rPr>
      </w:pPr>
      <w:r w:rsidRPr="0063153D">
        <w:rPr>
          <w:b/>
          <w:bCs/>
          <w:sz w:val="28"/>
          <w:szCs w:val="28"/>
        </w:rPr>
        <w:t>Reporting</w:t>
      </w:r>
      <w:r w:rsidRPr="0063153D">
        <w:rPr>
          <w:sz w:val="28"/>
          <w:szCs w:val="28"/>
        </w:rPr>
        <w:t xml:space="preserve"> – Write down all findings in a report.</w:t>
      </w:r>
    </w:p>
    <w:p w14:paraId="37DDE61F" w14:textId="090B03A5" w:rsidR="0063153D" w:rsidRPr="0063153D" w:rsidRDefault="0063153D" w:rsidP="0063153D">
      <w:pPr>
        <w:pStyle w:val="NormalWeb"/>
        <w:numPr>
          <w:ilvl w:val="0"/>
          <w:numId w:val="29"/>
        </w:numPr>
        <w:rPr>
          <w:sz w:val="28"/>
          <w:szCs w:val="28"/>
        </w:rPr>
      </w:pPr>
      <w:r w:rsidRPr="0063153D">
        <w:rPr>
          <w:b/>
          <w:bCs/>
          <w:sz w:val="28"/>
          <w:szCs w:val="28"/>
        </w:rPr>
        <w:t>Remediation</w:t>
      </w:r>
      <w:r w:rsidRPr="0063153D">
        <w:rPr>
          <w:sz w:val="28"/>
          <w:szCs w:val="28"/>
        </w:rPr>
        <w:t xml:space="preserve"> – Give solutions and fix the problems.</w:t>
      </w:r>
    </w:p>
    <w:p w14:paraId="2BC4691B" w14:textId="77777777" w:rsidR="00394B18" w:rsidRPr="00947D71" w:rsidRDefault="00394B18">
      <w:pPr>
        <w:rPr>
          <w:rFonts w:ascii="Times New Roman" w:hAnsi="Times New Roman" w:cs="Times New Roman"/>
        </w:rPr>
      </w:pPr>
    </w:p>
    <w:p w14:paraId="4E756BC1" w14:textId="77777777" w:rsidR="006E0218" w:rsidRPr="00947D71" w:rsidRDefault="00000000" w:rsidP="00394B18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Times New Roman" w:hAnsi="Times New Roman" w:cs="Times New Roman"/>
          <w:sz w:val="32"/>
          <w:szCs w:val="32"/>
        </w:rPr>
      </w:pPr>
      <w:r w:rsidRPr="00947D71">
        <w:rPr>
          <w:rFonts w:ascii="Times New Roman" w:hAnsi="Times New Roman" w:cs="Times New Roman"/>
          <w:sz w:val="32"/>
          <w:szCs w:val="32"/>
        </w:rPr>
        <w:t>Section 4: Practical Application</w:t>
      </w:r>
    </w:p>
    <w:p w14:paraId="1106690E" w14:textId="77777777" w:rsidR="00394B18" w:rsidRPr="00947D71" w:rsidRDefault="00394B18">
      <w:pPr>
        <w:rPr>
          <w:rFonts w:ascii="Times New Roman" w:hAnsi="Times New Roman" w:cs="Times New Roman"/>
        </w:rPr>
      </w:pPr>
    </w:p>
    <w:p w14:paraId="09B3BCEF" w14:textId="3DA4F27F" w:rsidR="006E0218" w:rsidRPr="00947D71" w:rsidRDefault="00000000" w:rsidP="00C17675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947D71">
        <w:rPr>
          <w:rFonts w:ascii="Times New Roman" w:hAnsi="Times New Roman" w:cs="Times New Roman"/>
          <w:sz w:val="28"/>
          <w:szCs w:val="28"/>
        </w:rPr>
        <w:lastRenderedPageBreak/>
        <w:t>Demonstrate how to troubleshoot network connectivity issues using the ping command.</w:t>
      </w:r>
    </w:p>
    <w:p w14:paraId="5F07CDD4" w14:textId="77777777" w:rsidR="00EF034A" w:rsidRPr="00947D71" w:rsidRDefault="00EF034A" w:rsidP="00EF034A">
      <w:pPr>
        <w:pStyle w:val="NormalWeb"/>
        <w:ind w:left="360"/>
        <w:rPr>
          <w:sz w:val="28"/>
          <w:szCs w:val="28"/>
        </w:rPr>
      </w:pPr>
      <w:proofErr w:type="gramStart"/>
      <w:r w:rsidRPr="00947D71">
        <w:rPr>
          <w:sz w:val="28"/>
          <w:szCs w:val="28"/>
        </w:rPr>
        <w:t>ANS:-</w:t>
      </w:r>
      <w:proofErr w:type="gramEnd"/>
      <w:r w:rsidRPr="00947D71">
        <w:rPr>
          <w:sz w:val="28"/>
          <w:szCs w:val="28"/>
        </w:rPr>
        <w:t xml:space="preserve"> </w:t>
      </w:r>
    </w:p>
    <w:p w14:paraId="14041AF6" w14:textId="77777777" w:rsidR="0063153D" w:rsidRPr="0063153D" w:rsidRDefault="0063153D" w:rsidP="0063153D">
      <w:pPr>
        <w:pStyle w:val="NormalWeb"/>
        <w:ind w:left="360"/>
        <w:rPr>
          <w:sz w:val="28"/>
          <w:szCs w:val="28"/>
        </w:rPr>
      </w:pPr>
      <w:r w:rsidRPr="0063153D">
        <w:rPr>
          <w:b/>
          <w:bCs/>
          <w:sz w:val="28"/>
          <w:szCs w:val="28"/>
        </w:rPr>
        <w:t>Troubleshooting with Ping Command</w:t>
      </w:r>
    </w:p>
    <w:p w14:paraId="20D74E1E" w14:textId="44E07485" w:rsidR="0063153D" w:rsidRPr="00947D71" w:rsidRDefault="0063153D" w:rsidP="0063153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947D71">
        <w:rPr>
          <w:rFonts w:ascii="Times New Roman" w:hAnsi="Times New Roman" w:cs="Times New Roman"/>
          <w:sz w:val="28"/>
          <w:szCs w:val="28"/>
          <w:lang w:val="en-IN"/>
        </w:rPr>
        <w:t>ping 127.0.0.1 → Check TCP/IP stack.</w:t>
      </w:r>
    </w:p>
    <w:p w14:paraId="7EDC96C2" w14:textId="0FFCF5EF" w:rsidR="0063153D" w:rsidRPr="00947D71" w:rsidRDefault="0063153D" w:rsidP="0063153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947D71">
        <w:rPr>
          <w:rFonts w:ascii="Times New Roman" w:hAnsi="Times New Roman" w:cs="Times New Roman"/>
          <w:sz w:val="28"/>
          <w:szCs w:val="28"/>
          <w:lang w:val="en-IN"/>
        </w:rPr>
        <w:t>ping &lt;own IP&gt; → Verify NIC.</w:t>
      </w:r>
    </w:p>
    <w:p w14:paraId="6F9083B7" w14:textId="59099BB0" w:rsidR="0063153D" w:rsidRPr="00947D71" w:rsidRDefault="0063153D" w:rsidP="0063153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947D71">
        <w:rPr>
          <w:rFonts w:ascii="Times New Roman" w:hAnsi="Times New Roman" w:cs="Times New Roman"/>
          <w:sz w:val="28"/>
          <w:szCs w:val="28"/>
          <w:lang w:val="en-IN"/>
        </w:rPr>
        <w:t>ping &lt;gateway IP&gt; → Test router connection.</w:t>
      </w:r>
    </w:p>
    <w:p w14:paraId="1619EB69" w14:textId="438B3B6A" w:rsidR="0063153D" w:rsidRPr="00947D71" w:rsidRDefault="0063153D" w:rsidP="0063153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947D71">
        <w:rPr>
          <w:rFonts w:ascii="Times New Roman" w:hAnsi="Times New Roman" w:cs="Times New Roman"/>
          <w:sz w:val="28"/>
          <w:szCs w:val="28"/>
          <w:lang w:val="en-IN"/>
        </w:rPr>
        <w:t>ping &lt;LAN device IP&gt; → Check LAN communication.</w:t>
      </w:r>
    </w:p>
    <w:p w14:paraId="7B68CC38" w14:textId="26024A27" w:rsidR="0063153D" w:rsidRPr="00947D71" w:rsidRDefault="0063153D" w:rsidP="0063153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947D71">
        <w:rPr>
          <w:rFonts w:ascii="Times New Roman" w:hAnsi="Times New Roman" w:cs="Times New Roman"/>
          <w:sz w:val="28"/>
          <w:szCs w:val="28"/>
          <w:lang w:val="en-IN"/>
        </w:rPr>
        <w:t>ping 8.8.8.8 → Verify internet.</w:t>
      </w:r>
    </w:p>
    <w:p w14:paraId="7E6F7F92" w14:textId="693340CA" w:rsidR="0063153D" w:rsidRPr="00947D71" w:rsidRDefault="0063153D" w:rsidP="0063153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947D71">
        <w:rPr>
          <w:rFonts w:ascii="Times New Roman" w:hAnsi="Times New Roman" w:cs="Times New Roman"/>
          <w:sz w:val="28"/>
          <w:szCs w:val="28"/>
          <w:lang w:val="en-IN"/>
        </w:rPr>
        <w:t>ping google.com → Test DNS resolution.</w:t>
      </w:r>
    </w:p>
    <w:p w14:paraId="73EC0B20" w14:textId="77777777" w:rsidR="00C0224D" w:rsidRPr="00947D71" w:rsidRDefault="00C0224D" w:rsidP="00C0224D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IN"/>
        </w:rPr>
      </w:pPr>
    </w:p>
    <w:p w14:paraId="12EB30BF" w14:textId="32F78A3F" w:rsidR="00C0224D" w:rsidRPr="00947D71" w:rsidRDefault="00C0224D" w:rsidP="00C0224D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IN"/>
        </w:rPr>
      </w:pPr>
      <w:r w:rsidRPr="00947D71">
        <w:rPr>
          <w:rFonts w:ascii="Times New Roman" w:hAnsi="Times New Roman" w:cs="Times New Roman"/>
          <w:sz w:val="28"/>
          <w:szCs w:val="28"/>
        </w:rPr>
        <w:t>If ping fails, it shows where the connectivity breaks.</w:t>
      </w:r>
    </w:p>
    <w:p w14:paraId="283051E9" w14:textId="77777777" w:rsidR="00394B18" w:rsidRPr="00947D71" w:rsidRDefault="00394B18">
      <w:pPr>
        <w:rPr>
          <w:rFonts w:ascii="Times New Roman" w:hAnsi="Times New Roman" w:cs="Times New Roman"/>
        </w:rPr>
      </w:pPr>
    </w:p>
    <w:p w14:paraId="371B2416" w14:textId="77777777" w:rsidR="00394B18" w:rsidRPr="00947D71" w:rsidRDefault="00394B18">
      <w:pPr>
        <w:rPr>
          <w:rFonts w:ascii="Times New Roman" w:hAnsi="Times New Roman" w:cs="Times New Roman"/>
        </w:rPr>
      </w:pPr>
    </w:p>
    <w:p w14:paraId="4F63E3EE" w14:textId="77777777" w:rsidR="006E0218" w:rsidRPr="00947D71" w:rsidRDefault="00000000" w:rsidP="00394B18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Times New Roman" w:hAnsi="Times New Roman" w:cs="Times New Roman"/>
          <w:sz w:val="32"/>
          <w:szCs w:val="32"/>
        </w:rPr>
      </w:pPr>
      <w:r w:rsidRPr="00947D71">
        <w:rPr>
          <w:rFonts w:ascii="Times New Roman" w:hAnsi="Times New Roman" w:cs="Times New Roman"/>
          <w:sz w:val="32"/>
          <w:szCs w:val="32"/>
        </w:rPr>
        <w:t>Section 5: Essay</w:t>
      </w:r>
    </w:p>
    <w:p w14:paraId="005CE731" w14:textId="77777777" w:rsidR="00394B18" w:rsidRPr="00947D71" w:rsidRDefault="00394B18">
      <w:pPr>
        <w:rPr>
          <w:rFonts w:ascii="Times New Roman" w:hAnsi="Times New Roman" w:cs="Times New Roman"/>
        </w:rPr>
      </w:pPr>
    </w:p>
    <w:p w14:paraId="462C09C3" w14:textId="36A9D1FB" w:rsidR="006E0218" w:rsidRPr="00947D71" w:rsidRDefault="00000000" w:rsidP="00C17675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947D71">
        <w:rPr>
          <w:rFonts w:ascii="Times New Roman" w:hAnsi="Times New Roman" w:cs="Times New Roman"/>
          <w:sz w:val="28"/>
          <w:szCs w:val="28"/>
        </w:rPr>
        <w:t>Discuss the importance of regular network maintenance and the key tasks involved in maintaining network infrastructure.</w:t>
      </w:r>
    </w:p>
    <w:p w14:paraId="08D5C149" w14:textId="77777777" w:rsidR="00EF034A" w:rsidRPr="00947D71" w:rsidRDefault="00EF034A" w:rsidP="00EF034A">
      <w:pPr>
        <w:pStyle w:val="NormalWeb"/>
        <w:ind w:left="360"/>
        <w:rPr>
          <w:sz w:val="28"/>
          <w:szCs w:val="28"/>
        </w:rPr>
      </w:pPr>
      <w:proofErr w:type="gramStart"/>
      <w:r w:rsidRPr="00947D71">
        <w:rPr>
          <w:sz w:val="28"/>
          <w:szCs w:val="28"/>
        </w:rPr>
        <w:t>ANS:-</w:t>
      </w:r>
      <w:proofErr w:type="gramEnd"/>
      <w:r w:rsidRPr="00947D71">
        <w:rPr>
          <w:sz w:val="28"/>
          <w:szCs w:val="28"/>
        </w:rPr>
        <w:t xml:space="preserve"> </w:t>
      </w:r>
    </w:p>
    <w:p w14:paraId="6B1F9BD3" w14:textId="209DA211" w:rsidR="00EF034A" w:rsidRPr="00947D71" w:rsidRDefault="00586E34" w:rsidP="00EF034A">
      <w:pPr>
        <w:ind w:left="360"/>
        <w:rPr>
          <w:rFonts w:ascii="Times New Roman" w:hAnsi="Times New Roman" w:cs="Times New Roman"/>
          <w:sz w:val="28"/>
          <w:szCs w:val="28"/>
        </w:rPr>
      </w:pPr>
      <w:r w:rsidRPr="00947D71">
        <w:rPr>
          <w:rFonts w:ascii="Times New Roman" w:hAnsi="Times New Roman" w:cs="Times New Roman"/>
          <w:sz w:val="28"/>
          <w:szCs w:val="28"/>
        </w:rPr>
        <w:t xml:space="preserve">Regular network maintenance is very important to keep the network </w:t>
      </w:r>
      <w:r w:rsidRPr="00947D71">
        <w:rPr>
          <w:rFonts w:ascii="Times New Roman" w:hAnsi="Times New Roman" w:cs="Times New Roman"/>
          <w:b/>
          <w:bCs/>
          <w:sz w:val="28"/>
          <w:szCs w:val="28"/>
        </w:rPr>
        <w:t>secure, fast, and reliable</w:t>
      </w:r>
      <w:r w:rsidRPr="00947D71">
        <w:rPr>
          <w:rFonts w:ascii="Times New Roman" w:hAnsi="Times New Roman" w:cs="Times New Roman"/>
          <w:sz w:val="28"/>
          <w:szCs w:val="28"/>
        </w:rPr>
        <w:t>. It helps to prevent failures, reduce downtime, and protect data from security threats.</w:t>
      </w:r>
    </w:p>
    <w:p w14:paraId="470A9140" w14:textId="77777777" w:rsidR="00586E34" w:rsidRPr="00586E34" w:rsidRDefault="00586E34" w:rsidP="00586E34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586E34">
        <w:rPr>
          <w:rFonts w:ascii="Times New Roman" w:hAnsi="Times New Roman" w:cs="Times New Roman"/>
          <w:b/>
          <w:bCs/>
          <w:sz w:val="28"/>
          <w:szCs w:val="28"/>
          <w:lang w:val="en-IN"/>
        </w:rPr>
        <w:t>Importance:</w:t>
      </w:r>
    </w:p>
    <w:p w14:paraId="7B731C36" w14:textId="77777777" w:rsidR="00586E34" w:rsidRPr="00586E34" w:rsidRDefault="00586E34" w:rsidP="00586E34">
      <w:pPr>
        <w:numPr>
          <w:ilvl w:val="0"/>
          <w:numId w:val="34"/>
        </w:num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586E34">
        <w:rPr>
          <w:rFonts w:ascii="Times New Roman" w:hAnsi="Times New Roman" w:cs="Times New Roman"/>
          <w:sz w:val="28"/>
          <w:szCs w:val="28"/>
          <w:lang w:val="en-IN"/>
        </w:rPr>
        <w:t>Keeps network performance smooth.</w:t>
      </w:r>
    </w:p>
    <w:p w14:paraId="0A0E4D44" w14:textId="77777777" w:rsidR="00586E34" w:rsidRPr="00586E34" w:rsidRDefault="00586E34" w:rsidP="00586E34">
      <w:pPr>
        <w:numPr>
          <w:ilvl w:val="0"/>
          <w:numId w:val="34"/>
        </w:num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586E34">
        <w:rPr>
          <w:rFonts w:ascii="Times New Roman" w:hAnsi="Times New Roman" w:cs="Times New Roman"/>
          <w:sz w:val="28"/>
          <w:szCs w:val="28"/>
          <w:lang w:val="en-IN"/>
        </w:rPr>
        <w:t>Protects against cyber-attacks and vulnerabilities.</w:t>
      </w:r>
    </w:p>
    <w:p w14:paraId="61B6D0BD" w14:textId="77777777" w:rsidR="00586E34" w:rsidRPr="00586E34" w:rsidRDefault="00586E34" w:rsidP="00586E34">
      <w:pPr>
        <w:numPr>
          <w:ilvl w:val="0"/>
          <w:numId w:val="34"/>
        </w:num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586E34">
        <w:rPr>
          <w:rFonts w:ascii="Times New Roman" w:hAnsi="Times New Roman" w:cs="Times New Roman"/>
          <w:sz w:val="28"/>
          <w:szCs w:val="28"/>
          <w:lang w:val="en-IN"/>
        </w:rPr>
        <w:t>Reduces chances of system crashes and downtime.</w:t>
      </w:r>
    </w:p>
    <w:p w14:paraId="3D72D4DA" w14:textId="77777777" w:rsidR="00586E34" w:rsidRPr="00947D71" w:rsidRDefault="00586E34" w:rsidP="00586E34">
      <w:pPr>
        <w:numPr>
          <w:ilvl w:val="0"/>
          <w:numId w:val="34"/>
        </w:num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586E34">
        <w:rPr>
          <w:rFonts w:ascii="Times New Roman" w:hAnsi="Times New Roman" w:cs="Times New Roman"/>
          <w:sz w:val="28"/>
          <w:szCs w:val="28"/>
          <w:lang w:val="en-IN"/>
        </w:rPr>
        <w:t>Increases the life of network devices.</w:t>
      </w:r>
    </w:p>
    <w:p w14:paraId="592C2C5B" w14:textId="77777777" w:rsidR="00586E34" w:rsidRPr="00947D71" w:rsidRDefault="00586E34" w:rsidP="00586E34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IN"/>
        </w:rPr>
      </w:pPr>
    </w:p>
    <w:p w14:paraId="3A7DE151" w14:textId="77777777" w:rsidR="00586E34" w:rsidRPr="00586E34" w:rsidRDefault="00586E34" w:rsidP="00586E34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586E34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Key Tasks in Maintenance:</w:t>
      </w:r>
    </w:p>
    <w:p w14:paraId="0A39C0DD" w14:textId="77777777" w:rsidR="00586E34" w:rsidRPr="00947D71" w:rsidRDefault="00586E34" w:rsidP="00586E34">
      <w:pPr>
        <w:spacing w:after="0"/>
        <w:ind w:left="720"/>
        <w:rPr>
          <w:rFonts w:ascii="Times New Roman" w:hAnsi="Times New Roman" w:cs="Times New Roman"/>
          <w:sz w:val="28"/>
          <w:szCs w:val="28"/>
          <w:lang w:val="en-IN"/>
        </w:rPr>
      </w:pPr>
    </w:p>
    <w:p w14:paraId="7080909B" w14:textId="7DF29428" w:rsidR="00586E34" w:rsidRPr="00947D71" w:rsidRDefault="00586E34" w:rsidP="00586E34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947D71">
        <w:rPr>
          <w:rFonts w:ascii="Times New Roman" w:hAnsi="Times New Roman" w:cs="Times New Roman"/>
          <w:b/>
          <w:bCs/>
          <w:sz w:val="28"/>
          <w:szCs w:val="28"/>
          <w:lang w:val="en-IN"/>
        </w:rPr>
        <w:t>Updating software and firmware</w:t>
      </w:r>
      <w:r w:rsidRPr="00947D71">
        <w:rPr>
          <w:rFonts w:ascii="Times New Roman" w:hAnsi="Times New Roman" w:cs="Times New Roman"/>
          <w:sz w:val="28"/>
          <w:szCs w:val="28"/>
          <w:lang w:val="en-IN"/>
        </w:rPr>
        <w:t xml:space="preserve"> – to fix bugs and security issues.</w:t>
      </w:r>
    </w:p>
    <w:p w14:paraId="0F388665" w14:textId="3E8E9A4A" w:rsidR="00586E34" w:rsidRPr="00947D71" w:rsidRDefault="00586E34" w:rsidP="00586E34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947D71">
        <w:rPr>
          <w:rFonts w:ascii="Times New Roman" w:hAnsi="Times New Roman" w:cs="Times New Roman"/>
          <w:b/>
          <w:bCs/>
          <w:sz w:val="28"/>
          <w:szCs w:val="28"/>
          <w:lang w:val="en-IN"/>
        </w:rPr>
        <w:t>Monitoring network traffic</w:t>
      </w:r>
      <w:r w:rsidRPr="00947D71">
        <w:rPr>
          <w:rFonts w:ascii="Times New Roman" w:hAnsi="Times New Roman" w:cs="Times New Roman"/>
          <w:sz w:val="28"/>
          <w:szCs w:val="28"/>
          <w:lang w:val="en-IN"/>
        </w:rPr>
        <w:t xml:space="preserve"> – to detect unusual activities.</w:t>
      </w:r>
    </w:p>
    <w:p w14:paraId="06887C61" w14:textId="1220614C" w:rsidR="00586E34" w:rsidRPr="00947D71" w:rsidRDefault="00586E34" w:rsidP="00586E34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947D71">
        <w:rPr>
          <w:rFonts w:ascii="Times New Roman" w:hAnsi="Times New Roman" w:cs="Times New Roman"/>
          <w:b/>
          <w:bCs/>
          <w:sz w:val="28"/>
          <w:szCs w:val="28"/>
          <w:lang w:val="en-IN"/>
        </w:rPr>
        <w:t>Regular backups</w:t>
      </w:r>
      <w:r w:rsidRPr="00947D71">
        <w:rPr>
          <w:rFonts w:ascii="Times New Roman" w:hAnsi="Times New Roman" w:cs="Times New Roman"/>
          <w:sz w:val="28"/>
          <w:szCs w:val="28"/>
          <w:lang w:val="en-IN"/>
        </w:rPr>
        <w:t xml:space="preserve"> – to prevent data loss.</w:t>
      </w:r>
    </w:p>
    <w:p w14:paraId="3D1844BE" w14:textId="097096E8" w:rsidR="00586E34" w:rsidRPr="00947D71" w:rsidRDefault="00586E34" w:rsidP="00586E34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947D71">
        <w:rPr>
          <w:rFonts w:ascii="Times New Roman" w:hAnsi="Times New Roman" w:cs="Times New Roman"/>
          <w:b/>
          <w:bCs/>
          <w:sz w:val="28"/>
          <w:szCs w:val="28"/>
          <w:lang w:val="en-IN"/>
        </w:rPr>
        <w:t>Checking hardware devices</w:t>
      </w:r>
      <w:r w:rsidRPr="00947D71">
        <w:rPr>
          <w:rFonts w:ascii="Times New Roman" w:hAnsi="Times New Roman" w:cs="Times New Roman"/>
          <w:sz w:val="28"/>
          <w:szCs w:val="28"/>
          <w:lang w:val="en-IN"/>
        </w:rPr>
        <w:t xml:space="preserve"> – routers, switches, cables, etc.</w:t>
      </w:r>
    </w:p>
    <w:p w14:paraId="67120D01" w14:textId="408728E3" w:rsidR="00586E34" w:rsidRPr="00947D71" w:rsidRDefault="00586E34" w:rsidP="00586E34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947D71">
        <w:rPr>
          <w:rFonts w:ascii="Times New Roman" w:hAnsi="Times New Roman" w:cs="Times New Roman"/>
          <w:b/>
          <w:bCs/>
          <w:sz w:val="28"/>
          <w:szCs w:val="28"/>
          <w:lang w:val="en-IN"/>
        </w:rPr>
        <w:t>Patching vulnerabilities</w:t>
      </w:r>
      <w:r w:rsidRPr="00947D71">
        <w:rPr>
          <w:rFonts w:ascii="Times New Roman" w:hAnsi="Times New Roman" w:cs="Times New Roman"/>
          <w:sz w:val="28"/>
          <w:szCs w:val="28"/>
          <w:lang w:val="en-IN"/>
        </w:rPr>
        <w:t xml:space="preserve"> – applying security patches.</w:t>
      </w:r>
    </w:p>
    <w:p w14:paraId="234A15CC" w14:textId="5A06E5D1" w:rsidR="00394B18" w:rsidRPr="00947D71" w:rsidRDefault="00586E34" w:rsidP="00586E34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947D71">
        <w:rPr>
          <w:rFonts w:ascii="Times New Roman" w:hAnsi="Times New Roman" w:cs="Times New Roman"/>
          <w:b/>
          <w:bCs/>
          <w:sz w:val="28"/>
          <w:szCs w:val="28"/>
          <w:lang w:val="en-IN"/>
        </w:rPr>
        <w:t>Testing connectivity</w:t>
      </w:r>
      <w:r w:rsidRPr="00947D71">
        <w:rPr>
          <w:rFonts w:ascii="Times New Roman" w:hAnsi="Times New Roman" w:cs="Times New Roman"/>
          <w:sz w:val="28"/>
          <w:szCs w:val="28"/>
          <w:lang w:val="en-IN"/>
        </w:rPr>
        <w:t xml:space="preserve"> – ensuring all devices communicate properly.</w:t>
      </w:r>
    </w:p>
    <w:p w14:paraId="79796A87" w14:textId="77777777" w:rsidR="00394B18" w:rsidRPr="00947D71" w:rsidRDefault="00394B18">
      <w:pPr>
        <w:rPr>
          <w:rFonts w:ascii="Times New Roman" w:hAnsi="Times New Roman" w:cs="Times New Roman"/>
          <w:sz w:val="28"/>
          <w:szCs w:val="28"/>
        </w:rPr>
      </w:pPr>
    </w:p>
    <w:p w14:paraId="74953CC4" w14:textId="1C492364" w:rsidR="00711E26" w:rsidRPr="00947D71" w:rsidRDefault="00000000" w:rsidP="00C17675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947D71">
        <w:rPr>
          <w:rFonts w:ascii="Times New Roman" w:hAnsi="Times New Roman" w:cs="Times New Roman"/>
          <w:sz w:val="28"/>
          <w:szCs w:val="28"/>
        </w:rPr>
        <w:t>Which of the following best describes the purpose of a VPN (Virtual Private Network)?</w:t>
      </w:r>
    </w:p>
    <w:p w14:paraId="227F51B0" w14:textId="507005A4" w:rsidR="006E0218" w:rsidRPr="00947D71" w:rsidRDefault="00000000" w:rsidP="00711E2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47D71">
        <w:rPr>
          <w:rFonts w:ascii="Times New Roman" w:hAnsi="Times New Roman" w:cs="Times New Roman"/>
          <w:sz w:val="28"/>
          <w:szCs w:val="28"/>
        </w:rPr>
        <w:br/>
        <w:t>a) Encrypting network traffic to prevent eavesdropping</w:t>
      </w:r>
      <w:r w:rsidRPr="00947D71">
        <w:rPr>
          <w:rFonts w:ascii="Times New Roman" w:hAnsi="Times New Roman" w:cs="Times New Roman"/>
          <w:sz w:val="28"/>
          <w:szCs w:val="28"/>
        </w:rPr>
        <w:br/>
        <w:t>b) Connecting multiple LANs (Local Area Networks) over a wide area network (WAN)</w:t>
      </w:r>
      <w:r w:rsidRPr="00947D71">
        <w:rPr>
          <w:rFonts w:ascii="Times New Roman" w:hAnsi="Times New Roman" w:cs="Times New Roman"/>
          <w:sz w:val="28"/>
          <w:szCs w:val="28"/>
        </w:rPr>
        <w:br/>
        <w:t>c) Authenticating users and controlling access to network resources</w:t>
      </w:r>
      <w:r w:rsidRPr="00947D71">
        <w:rPr>
          <w:rFonts w:ascii="Times New Roman" w:hAnsi="Times New Roman" w:cs="Times New Roman"/>
          <w:sz w:val="28"/>
          <w:szCs w:val="28"/>
        </w:rPr>
        <w:br/>
        <w:t>d) Reducing latency and improving network performance</w:t>
      </w:r>
    </w:p>
    <w:p w14:paraId="0B7506C5" w14:textId="77777777" w:rsidR="00586E34" w:rsidRPr="00947D71" w:rsidRDefault="00586E34" w:rsidP="00711E2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3EAABF" w14:textId="6CF0BFF1" w:rsidR="00586E34" w:rsidRPr="00947D71" w:rsidRDefault="00586E34" w:rsidP="00711E2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947D71">
        <w:rPr>
          <w:rFonts w:ascii="Times New Roman" w:hAnsi="Times New Roman" w:cs="Times New Roman"/>
          <w:sz w:val="28"/>
          <w:szCs w:val="28"/>
        </w:rPr>
        <w:t>ANS:-</w:t>
      </w:r>
      <w:proofErr w:type="gramEnd"/>
      <w:r w:rsidRPr="00947D71">
        <w:rPr>
          <w:rFonts w:ascii="Times New Roman" w:hAnsi="Times New Roman" w:cs="Times New Roman"/>
          <w:sz w:val="28"/>
          <w:szCs w:val="28"/>
        </w:rPr>
        <w:t xml:space="preserve">  a) Encrypting network traffic to prevent eavesdropping</w:t>
      </w:r>
      <w:r w:rsidRPr="00947D71">
        <w:rPr>
          <w:rFonts w:ascii="Times New Roman" w:hAnsi="Times New Roman" w:cs="Times New Roman"/>
          <w:sz w:val="28"/>
          <w:szCs w:val="28"/>
        </w:rPr>
        <w:br/>
      </w:r>
      <w:r w:rsidRPr="00947D71">
        <w:rPr>
          <w:rFonts w:ascii="Times New Roman" w:hAnsi="Times New Roman" w:cs="Times New Roman"/>
          <w:sz w:val="28"/>
          <w:szCs w:val="28"/>
        </w:rPr>
        <w:tab/>
      </w:r>
    </w:p>
    <w:p w14:paraId="495BF29A" w14:textId="41580B03" w:rsidR="00586E34" w:rsidRPr="00947D71" w:rsidRDefault="003D5A7E" w:rsidP="00586E3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947D71">
        <w:rPr>
          <w:rFonts w:ascii="Times New Roman" w:hAnsi="Times New Roman" w:cs="Times New Roman"/>
          <w:sz w:val="28"/>
          <w:szCs w:val="28"/>
        </w:rPr>
        <w:t>VPN secures data by encrypting it, so hackers cannot read or steal information.</w:t>
      </w:r>
    </w:p>
    <w:sectPr w:rsidR="00586E34" w:rsidRPr="00947D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475EF3"/>
    <w:multiLevelType w:val="hybridMultilevel"/>
    <w:tmpl w:val="A0A68E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84737FA"/>
    <w:multiLevelType w:val="multilevel"/>
    <w:tmpl w:val="5986F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8E55807"/>
    <w:multiLevelType w:val="hybridMultilevel"/>
    <w:tmpl w:val="6B147B9E"/>
    <w:lvl w:ilvl="0" w:tplc="3C749152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453D26"/>
    <w:multiLevelType w:val="hybridMultilevel"/>
    <w:tmpl w:val="85B00F58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FC0E2F"/>
    <w:multiLevelType w:val="hybridMultilevel"/>
    <w:tmpl w:val="8B42CCB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0BDA6EC6"/>
    <w:multiLevelType w:val="hybridMultilevel"/>
    <w:tmpl w:val="472CB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EAF775B"/>
    <w:multiLevelType w:val="hybridMultilevel"/>
    <w:tmpl w:val="62469FDE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0ED251D2"/>
    <w:multiLevelType w:val="hybridMultilevel"/>
    <w:tmpl w:val="715661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C36E41"/>
    <w:multiLevelType w:val="hybridMultilevel"/>
    <w:tmpl w:val="0B260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7E55E34"/>
    <w:multiLevelType w:val="hybridMultilevel"/>
    <w:tmpl w:val="062C45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A67587"/>
    <w:multiLevelType w:val="multilevel"/>
    <w:tmpl w:val="2954E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CFD48BA"/>
    <w:multiLevelType w:val="hybridMultilevel"/>
    <w:tmpl w:val="8A0EB1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F024B9B"/>
    <w:multiLevelType w:val="hybridMultilevel"/>
    <w:tmpl w:val="98D8324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1F2502F7"/>
    <w:multiLevelType w:val="hybridMultilevel"/>
    <w:tmpl w:val="5778F3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AC47F4"/>
    <w:multiLevelType w:val="hybridMultilevel"/>
    <w:tmpl w:val="A294727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890AB6A6">
      <w:numFmt w:val="bullet"/>
      <w:lvlText w:val="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20D7EEC"/>
    <w:multiLevelType w:val="hybridMultilevel"/>
    <w:tmpl w:val="F35830A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23D60907"/>
    <w:multiLevelType w:val="hybridMultilevel"/>
    <w:tmpl w:val="0D50F5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4E56BE9"/>
    <w:multiLevelType w:val="hybridMultilevel"/>
    <w:tmpl w:val="2E74675C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04423DD"/>
    <w:multiLevelType w:val="hybridMultilevel"/>
    <w:tmpl w:val="2C10D998"/>
    <w:lvl w:ilvl="0" w:tplc="E9923F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0443480"/>
    <w:multiLevelType w:val="hybridMultilevel"/>
    <w:tmpl w:val="2C10D998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0B06A7C"/>
    <w:multiLevelType w:val="hybridMultilevel"/>
    <w:tmpl w:val="8AEC09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550539"/>
    <w:multiLevelType w:val="hybridMultilevel"/>
    <w:tmpl w:val="090E9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BB0274"/>
    <w:multiLevelType w:val="multilevel"/>
    <w:tmpl w:val="84B0B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612407"/>
    <w:multiLevelType w:val="hybridMultilevel"/>
    <w:tmpl w:val="A58697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4B1144"/>
    <w:multiLevelType w:val="hybridMultilevel"/>
    <w:tmpl w:val="1472BD82"/>
    <w:lvl w:ilvl="0" w:tplc="93385994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6B22E8"/>
    <w:multiLevelType w:val="hybridMultilevel"/>
    <w:tmpl w:val="CE307D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722A88"/>
    <w:multiLevelType w:val="hybridMultilevel"/>
    <w:tmpl w:val="7090DD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952DDF"/>
    <w:multiLevelType w:val="hybridMultilevel"/>
    <w:tmpl w:val="010C802C"/>
    <w:lvl w:ilvl="0" w:tplc="DC26196E">
      <w:numFmt w:val="bullet"/>
      <w:lvlText w:val="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6D3C86"/>
    <w:multiLevelType w:val="hybridMultilevel"/>
    <w:tmpl w:val="1C66D424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74925550"/>
    <w:multiLevelType w:val="hybridMultilevel"/>
    <w:tmpl w:val="3ED042EE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7B2A538D"/>
    <w:multiLevelType w:val="hybridMultilevel"/>
    <w:tmpl w:val="05B2E6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0058A2"/>
    <w:multiLevelType w:val="hybridMultilevel"/>
    <w:tmpl w:val="0E40EE8A"/>
    <w:lvl w:ilvl="0" w:tplc="A290F8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70614941">
    <w:abstractNumId w:val="8"/>
  </w:num>
  <w:num w:numId="2" w16cid:durableId="1614483143">
    <w:abstractNumId w:val="6"/>
  </w:num>
  <w:num w:numId="3" w16cid:durableId="292254104">
    <w:abstractNumId w:val="5"/>
  </w:num>
  <w:num w:numId="4" w16cid:durableId="1742292021">
    <w:abstractNumId w:val="4"/>
  </w:num>
  <w:num w:numId="5" w16cid:durableId="1183130363">
    <w:abstractNumId w:val="7"/>
  </w:num>
  <w:num w:numId="6" w16cid:durableId="177163504">
    <w:abstractNumId w:val="3"/>
  </w:num>
  <w:num w:numId="7" w16cid:durableId="747190278">
    <w:abstractNumId w:val="2"/>
  </w:num>
  <w:num w:numId="8" w16cid:durableId="344092640">
    <w:abstractNumId w:val="1"/>
  </w:num>
  <w:num w:numId="9" w16cid:durableId="1918054409">
    <w:abstractNumId w:val="0"/>
  </w:num>
  <w:num w:numId="10" w16cid:durableId="2039505103">
    <w:abstractNumId w:val="11"/>
  </w:num>
  <w:num w:numId="11" w16cid:durableId="1148744656">
    <w:abstractNumId w:val="33"/>
  </w:num>
  <w:num w:numId="12" w16cid:durableId="1955091177">
    <w:abstractNumId w:val="17"/>
  </w:num>
  <w:num w:numId="13" w16cid:durableId="1494951976">
    <w:abstractNumId w:val="29"/>
  </w:num>
  <w:num w:numId="14" w16cid:durableId="437603913">
    <w:abstractNumId w:val="9"/>
  </w:num>
  <w:num w:numId="15" w16cid:durableId="1041708698">
    <w:abstractNumId w:val="18"/>
  </w:num>
  <w:num w:numId="16" w16cid:durableId="1531183441">
    <w:abstractNumId w:val="16"/>
  </w:num>
  <w:num w:numId="17" w16cid:durableId="406266148">
    <w:abstractNumId w:val="22"/>
  </w:num>
  <w:num w:numId="18" w16cid:durableId="1315990836">
    <w:abstractNumId w:val="35"/>
  </w:num>
  <w:num w:numId="19" w16cid:durableId="243730485">
    <w:abstractNumId w:val="13"/>
  </w:num>
  <w:num w:numId="20" w16cid:durableId="1344433234">
    <w:abstractNumId w:val="39"/>
  </w:num>
  <w:num w:numId="21" w16cid:durableId="1291744029">
    <w:abstractNumId w:val="27"/>
  </w:num>
  <w:num w:numId="22" w16cid:durableId="425617700">
    <w:abstractNumId w:val="40"/>
  </w:num>
  <w:num w:numId="23" w16cid:durableId="631131243">
    <w:abstractNumId w:val="34"/>
  </w:num>
  <w:num w:numId="24" w16cid:durableId="1461454185">
    <w:abstractNumId w:val="28"/>
  </w:num>
  <w:num w:numId="25" w16cid:durableId="1431850837">
    <w:abstractNumId w:val="30"/>
  </w:num>
  <w:num w:numId="26" w16cid:durableId="1523058360">
    <w:abstractNumId w:val="38"/>
  </w:num>
  <w:num w:numId="27" w16cid:durableId="1361975793">
    <w:abstractNumId w:val="37"/>
  </w:num>
  <w:num w:numId="28" w16cid:durableId="1108085357">
    <w:abstractNumId w:val="21"/>
  </w:num>
  <w:num w:numId="29" w16cid:durableId="1342657525">
    <w:abstractNumId w:val="23"/>
  </w:num>
  <w:num w:numId="30" w16cid:durableId="1865509221">
    <w:abstractNumId w:val="10"/>
  </w:num>
  <w:num w:numId="31" w16cid:durableId="654146307">
    <w:abstractNumId w:val="36"/>
  </w:num>
  <w:num w:numId="32" w16cid:durableId="856775966">
    <w:abstractNumId w:val="25"/>
  </w:num>
  <w:num w:numId="33" w16cid:durableId="464660115">
    <w:abstractNumId w:val="26"/>
  </w:num>
  <w:num w:numId="34" w16cid:durableId="2064401552">
    <w:abstractNumId w:val="31"/>
  </w:num>
  <w:num w:numId="35" w16cid:durableId="487283635">
    <w:abstractNumId w:val="19"/>
  </w:num>
  <w:num w:numId="36" w16cid:durableId="62871077">
    <w:abstractNumId w:val="14"/>
  </w:num>
  <w:num w:numId="37" w16cid:durableId="1149203525">
    <w:abstractNumId w:val="20"/>
  </w:num>
  <w:num w:numId="38" w16cid:durableId="175733341">
    <w:abstractNumId w:val="24"/>
  </w:num>
  <w:num w:numId="39" w16cid:durableId="1183396539">
    <w:abstractNumId w:val="32"/>
  </w:num>
  <w:num w:numId="40" w16cid:durableId="1638339324">
    <w:abstractNumId w:val="15"/>
  </w:num>
  <w:num w:numId="41" w16cid:durableId="5994154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730C0"/>
    <w:rsid w:val="0029639D"/>
    <w:rsid w:val="00321778"/>
    <w:rsid w:val="00326F90"/>
    <w:rsid w:val="00394B18"/>
    <w:rsid w:val="003D5A7E"/>
    <w:rsid w:val="00586E34"/>
    <w:rsid w:val="0063153D"/>
    <w:rsid w:val="006E0218"/>
    <w:rsid w:val="00711E26"/>
    <w:rsid w:val="008278DB"/>
    <w:rsid w:val="008750AD"/>
    <w:rsid w:val="008A20C1"/>
    <w:rsid w:val="00947D71"/>
    <w:rsid w:val="00AA1D8D"/>
    <w:rsid w:val="00AB10DA"/>
    <w:rsid w:val="00B47730"/>
    <w:rsid w:val="00BC7A41"/>
    <w:rsid w:val="00C0224D"/>
    <w:rsid w:val="00C17675"/>
    <w:rsid w:val="00CB0664"/>
    <w:rsid w:val="00CD3767"/>
    <w:rsid w:val="00E52156"/>
    <w:rsid w:val="00EF034A"/>
    <w:rsid w:val="00F9088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0E983C"/>
  <w14:defaultImageDpi w14:val="300"/>
  <w15:docId w15:val="{8244214A-65FC-4D01-ACFD-96116D013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CD3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Disha Prajapati</cp:lastModifiedBy>
  <cp:revision>14</cp:revision>
  <dcterms:created xsi:type="dcterms:W3CDTF">2025-09-13T08:13:00Z</dcterms:created>
  <dcterms:modified xsi:type="dcterms:W3CDTF">2025-09-14T11:51:00Z</dcterms:modified>
  <cp:category/>
</cp:coreProperties>
</file>