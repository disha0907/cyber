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05114" w14:textId="2543F893" w:rsidR="00911251" w:rsidRPr="00AE6EE9" w:rsidRDefault="00AE6EE9" w:rsidP="00911251">
      <w:pPr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NAME: -</w:t>
      </w:r>
      <w:r w:rsidR="00911251" w:rsidRPr="00AE6EE9">
        <w:rPr>
          <w:rFonts w:ascii="Times New Roman" w:hAnsi="Times New Roman" w:cs="Times New Roman"/>
          <w:sz w:val="28"/>
          <w:szCs w:val="28"/>
        </w:rPr>
        <w:t xml:space="preserve"> Disha Prajapati</w:t>
      </w:r>
    </w:p>
    <w:p w14:paraId="32E6DF79" w14:textId="77777777" w:rsidR="00911251" w:rsidRPr="00AE6EE9" w:rsidRDefault="00911251" w:rsidP="00911251">
      <w:pPr>
        <w:pStyle w:val="Heading1"/>
        <w:spacing w:before="0"/>
        <w:rPr>
          <w:rFonts w:ascii="Times New Roman" w:hAnsi="Times New Roman" w:cs="Times New Roman"/>
          <w:sz w:val="40"/>
          <w:szCs w:val="40"/>
        </w:rPr>
      </w:pPr>
    </w:p>
    <w:p w14:paraId="1C7E79E8" w14:textId="7B4F7921" w:rsidR="00911251" w:rsidRPr="00AE6EE9" w:rsidRDefault="00000000" w:rsidP="00911251">
      <w:pPr>
        <w:pStyle w:val="Heading1"/>
        <w:spacing w:before="0"/>
        <w:jc w:val="center"/>
        <w:rPr>
          <w:rFonts w:ascii="Times New Roman" w:hAnsi="Times New Roman" w:cs="Times New Roman"/>
          <w:sz w:val="40"/>
          <w:szCs w:val="40"/>
        </w:rPr>
      </w:pPr>
      <w:r w:rsidRPr="00AE6EE9">
        <w:rPr>
          <w:rFonts w:ascii="Times New Roman" w:hAnsi="Times New Roman" w:cs="Times New Roman"/>
          <w:sz w:val="40"/>
          <w:szCs w:val="40"/>
        </w:rPr>
        <w:t xml:space="preserve">Assignment: Module – 5 </w:t>
      </w:r>
    </w:p>
    <w:p w14:paraId="100F4451" w14:textId="6061A186" w:rsidR="00292F33" w:rsidRPr="00AE6EE9" w:rsidRDefault="00000000" w:rsidP="00911251">
      <w:pPr>
        <w:pStyle w:val="Heading1"/>
        <w:spacing w:before="0"/>
        <w:jc w:val="center"/>
        <w:rPr>
          <w:rFonts w:ascii="Times New Roman" w:hAnsi="Times New Roman" w:cs="Times New Roman"/>
          <w:sz w:val="40"/>
          <w:szCs w:val="40"/>
        </w:rPr>
      </w:pPr>
      <w:r w:rsidRPr="00AE6EE9">
        <w:rPr>
          <w:rFonts w:ascii="Times New Roman" w:hAnsi="Times New Roman" w:cs="Times New Roman"/>
          <w:sz w:val="40"/>
          <w:szCs w:val="40"/>
        </w:rPr>
        <w:t>Network Fundamentals and Building Networks</w:t>
      </w:r>
    </w:p>
    <w:p w14:paraId="7CC00D58" w14:textId="77777777" w:rsidR="00911251" w:rsidRPr="00AE6EE9" w:rsidRDefault="00911251" w:rsidP="00911251">
      <w:pPr>
        <w:rPr>
          <w:rFonts w:ascii="Times New Roman" w:hAnsi="Times New Roman" w:cs="Times New Roman"/>
        </w:rPr>
      </w:pPr>
    </w:p>
    <w:p w14:paraId="34BC9F5C" w14:textId="77777777" w:rsidR="00292F33" w:rsidRPr="00AE6EE9" w:rsidRDefault="00000000" w:rsidP="00911251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AE6EE9">
        <w:rPr>
          <w:rFonts w:ascii="Times New Roman" w:hAnsi="Times New Roman" w:cs="Times New Roman"/>
          <w:sz w:val="32"/>
          <w:szCs w:val="32"/>
        </w:rPr>
        <w:t>Section 1: Multiple Choice</w:t>
      </w:r>
    </w:p>
    <w:p w14:paraId="6EAB1079" w14:textId="77777777" w:rsidR="00911251" w:rsidRPr="00AE6EE9" w:rsidRDefault="00911251" w:rsidP="0091125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31C7B513" w14:textId="77777777" w:rsidR="00911251" w:rsidRPr="00AE6EE9" w:rsidRDefault="00911251" w:rsidP="0091125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433A4E49" w14:textId="33A3E652" w:rsidR="00292F33" w:rsidRPr="00AE6EE9" w:rsidRDefault="00000000" w:rsidP="0091125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1. What is the primary function of a router in a computer network?</w:t>
      </w:r>
    </w:p>
    <w:p w14:paraId="2EDA1366" w14:textId="6F5F6F7B" w:rsidR="00292F33" w:rsidRPr="00AE6EE9" w:rsidRDefault="00000000" w:rsidP="00AE6EE9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a) Assigning IP addresses to devices</w:t>
      </w:r>
    </w:p>
    <w:p w14:paraId="7F26F177" w14:textId="77777777" w:rsidR="00292F33" w:rsidRPr="00AE6EE9" w:rsidRDefault="00000000" w:rsidP="00AE6EE9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b) Providing wireless connectivity to devices</w:t>
      </w:r>
    </w:p>
    <w:p w14:paraId="140A5207" w14:textId="77777777" w:rsidR="00292F33" w:rsidRPr="00AE6EE9" w:rsidRDefault="00000000" w:rsidP="00AE6EE9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c) Forwarding data packets between networks</w:t>
      </w:r>
    </w:p>
    <w:p w14:paraId="6AF98A51" w14:textId="77777777" w:rsidR="00292F33" w:rsidRPr="00AE6EE9" w:rsidRDefault="00000000" w:rsidP="00AE6EE9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d) Managing user authentication and access control</w:t>
      </w:r>
    </w:p>
    <w:p w14:paraId="5688E841" w14:textId="77777777" w:rsidR="00911251" w:rsidRPr="00AE6EE9" w:rsidRDefault="00911251" w:rsidP="0091125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5377A117" w14:textId="77777777" w:rsidR="00911251" w:rsidRDefault="00911251" w:rsidP="0091125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ANS :- c) Forwarding data packets between networks</w:t>
      </w:r>
    </w:p>
    <w:p w14:paraId="40A82B53" w14:textId="77777777" w:rsidR="00F072C9" w:rsidRPr="00F072C9" w:rsidRDefault="00F072C9" w:rsidP="00F072C9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F072C9">
        <w:rPr>
          <w:sz w:val="28"/>
          <w:szCs w:val="28"/>
        </w:rPr>
        <w:t>A router’s main function is to connect different networks and forward data packets using IP addresses.</w:t>
      </w:r>
    </w:p>
    <w:p w14:paraId="21AE6280" w14:textId="77777777" w:rsidR="00AE6EE9" w:rsidRPr="00AE6EE9" w:rsidRDefault="00AE6EE9" w:rsidP="00F072C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023C32FA" w14:textId="77777777" w:rsidR="00292F33" w:rsidRPr="00AE6EE9" w:rsidRDefault="00000000" w:rsidP="0091125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2. What is the purpose of DHCP (Dynamic Host Configuration Protocol) in a computer network?</w:t>
      </w:r>
    </w:p>
    <w:p w14:paraId="5A7C4383" w14:textId="77777777" w:rsidR="00292F33" w:rsidRPr="00AE6EE9" w:rsidRDefault="00000000" w:rsidP="00AE6EE9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a) Assigning static IP addresses to devices</w:t>
      </w:r>
    </w:p>
    <w:p w14:paraId="6C36D640" w14:textId="77777777" w:rsidR="00292F33" w:rsidRPr="00AE6EE9" w:rsidRDefault="00000000" w:rsidP="00AE6EE9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b) Resolving domain names to IP addresses</w:t>
      </w:r>
    </w:p>
    <w:p w14:paraId="0EC6480B" w14:textId="77777777" w:rsidR="00292F33" w:rsidRPr="00AE6EE9" w:rsidRDefault="00000000" w:rsidP="00AE6EE9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c) Managing network traffic and congestion</w:t>
      </w:r>
    </w:p>
    <w:p w14:paraId="67C68BF6" w14:textId="77777777" w:rsidR="00292F33" w:rsidRDefault="00000000" w:rsidP="00AE6EE9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d) Dynamically assigning IP addresses to devices</w:t>
      </w:r>
    </w:p>
    <w:p w14:paraId="2E3943FC" w14:textId="77777777" w:rsidR="00F072C9" w:rsidRDefault="00F072C9" w:rsidP="00F072C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0DB51197" w14:textId="37707083" w:rsidR="00F072C9" w:rsidRDefault="00AE6EE9" w:rsidP="00F072C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ANS :-</w:t>
      </w:r>
      <w:r w:rsidR="00F072C9">
        <w:rPr>
          <w:rFonts w:ascii="Times New Roman" w:hAnsi="Times New Roman" w:cs="Times New Roman"/>
          <w:sz w:val="28"/>
          <w:szCs w:val="28"/>
        </w:rPr>
        <w:t xml:space="preserve"> </w:t>
      </w:r>
      <w:r w:rsidR="00F072C9" w:rsidRPr="00AE6EE9">
        <w:rPr>
          <w:rFonts w:ascii="Times New Roman" w:hAnsi="Times New Roman" w:cs="Times New Roman"/>
          <w:sz w:val="28"/>
          <w:szCs w:val="28"/>
        </w:rPr>
        <w:t>d) Dynamically assigning IP addresses to devices</w:t>
      </w:r>
    </w:p>
    <w:p w14:paraId="0EF380CA" w14:textId="77777777" w:rsidR="00F072C9" w:rsidRPr="00F072C9" w:rsidRDefault="00F072C9" w:rsidP="00F072C9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F072C9">
        <w:rPr>
          <w:sz w:val="28"/>
          <w:szCs w:val="28"/>
        </w:rPr>
        <w:t>DHCP automatically provides IP addresses and other network settings (like gateway, DNS) to devices, so users don’t have to configure them manually.</w:t>
      </w:r>
    </w:p>
    <w:p w14:paraId="03EFC3C4" w14:textId="77777777" w:rsidR="00AE6EE9" w:rsidRPr="00AE6EE9" w:rsidRDefault="00AE6EE9" w:rsidP="0091125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46F43E86" w14:textId="77777777" w:rsidR="00292F33" w:rsidRPr="00AE6EE9" w:rsidRDefault="00000000" w:rsidP="0091125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3. Which network device operates at Layer 2 (Data Link Layer) of the OSI model and forwards data packets based on MAC addresses?</w:t>
      </w:r>
    </w:p>
    <w:p w14:paraId="230F7293" w14:textId="77777777" w:rsidR="00292F33" w:rsidRPr="00AE6EE9" w:rsidRDefault="00000000" w:rsidP="00AE6EE9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a) Router</w:t>
      </w:r>
    </w:p>
    <w:p w14:paraId="22AB275A" w14:textId="77777777" w:rsidR="00292F33" w:rsidRPr="00AE6EE9" w:rsidRDefault="00000000" w:rsidP="00AE6EE9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b) Switch</w:t>
      </w:r>
    </w:p>
    <w:p w14:paraId="1B117925" w14:textId="77777777" w:rsidR="00292F33" w:rsidRPr="00AE6EE9" w:rsidRDefault="00000000" w:rsidP="00AE6EE9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c) Hub</w:t>
      </w:r>
    </w:p>
    <w:p w14:paraId="086144EE" w14:textId="77777777" w:rsidR="00292F33" w:rsidRDefault="00000000" w:rsidP="00AE6EE9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d) Repeater</w:t>
      </w:r>
    </w:p>
    <w:p w14:paraId="792FDE06" w14:textId="77777777" w:rsidR="00AE6EE9" w:rsidRDefault="00AE6EE9" w:rsidP="00AE6EE9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28"/>
          <w:szCs w:val="28"/>
        </w:rPr>
      </w:pPr>
    </w:p>
    <w:p w14:paraId="2D333697" w14:textId="329273C7" w:rsidR="00F072C9" w:rsidRDefault="00AE6EE9" w:rsidP="00764F0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ANS :-</w:t>
      </w:r>
      <w:r w:rsidR="00F072C9">
        <w:rPr>
          <w:rFonts w:ascii="Times New Roman" w:hAnsi="Times New Roman" w:cs="Times New Roman"/>
          <w:sz w:val="28"/>
          <w:szCs w:val="28"/>
        </w:rPr>
        <w:t xml:space="preserve"> </w:t>
      </w:r>
      <w:r w:rsidR="00F072C9" w:rsidRPr="00AE6EE9">
        <w:rPr>
          <w:rFonts w:ascii="Times New Roman" w:hAnsi="Times New Roman" w:cs="Times New Roman"/>
          <w:sz w:val="28"/>
          <w:szCs w:val="28"/>
        </w:rPr>
        <w:t>b) Switch</w:t>
      </w:r>
    </w:p>
    <w:p w14:paraId="74AD58AA" w14:textId="77777777" w:rsidR="00764F03" w:rsidRPr="00764F03" w:rsidRDefault="00764F03" w:rsidP="00764F03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764F03">
        <w:rPr>
          <w:sz w:val="28"/>
          <w:szCs w:val="28"/>
        </w:rPr>
        <w:t xml:space="preserve">A switch works at </w:t>
      </w:r>
      <w:r w:rsidRPr="00764F03">
        <w:rPr>
          <w:rStyle w:val="Strong"/>
          <w:sz w:val="28"/>
          <w:szCs w:val="28"/>
        </w:rPr>
        <w:t>Layer 2 (Data Link Layer)</w:t>
      </w:r>
      <w:r w:rsidRPr="00764F03">
        <w:rPr>
          <w:sz w:val="28"/>
          <w:szCs w:val="28"/>
        </w:rPr>
        <w:t xml:space="preserve"> and uses </w:t>
      </w:r>
      <w:r w:rsidRPr="00764F03">
        <w:rPr>
          <w:rStyle w:val="Strong"/>
          <w:sz w:val="28"/>
          <w:szCs w:val="28"/>
        </w:rPr>
        <w:t>MAC addresses</w:t>
      </w:r>
      <w:r w:rsidRPr="00764F03">
        <w:rPr>
          <w:sz w:val="28"/>
          <w:szCs w:val="28"/>
        </w:rPr>
        <w:t xml:space="preserve"> to forward data to the correct device within the same network.</w:t>
      </w:r>
    </w:p>
    <w:p w14:paraId="5532B1CA" w14:textId="57C89960" w:rsidR="00AE6EE9" w:rsidRPr="00AE6EE9" w:rsidRDefault="00AE6EE9" w:rsidP="0091125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169E12B0" w14:textId="77777777" w:rsidR="00292F33" w:rsidRPr="00AE6EE9" w:rsidRDefault="00000000" w:rsidP="00911251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4. Which network topology connects all devices in a linear fashion, with each device connected to a central cable or backbone?</w:t>
      </w:r>
    </w:p>
    <w:p w14:paraId="493FB491" w14:textId="1BE3745D" w:rsidR="00292F33" w:rsidRPr="00AE6EE9" w:rsidRDefault="00000000" w:rsidP="00911251">
      <w:pPr>
        <w:pStyle w:val="ListNumber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Star</w:t>
      </w:r>
    </w:p>
    <w:p w14:paraId="2BFEF538" w14:textId="607A7A6C" w:rsidR="00292F33" w:rsidRPr="00AE6EE9" w:rsidRDefault="00000000" w:rsidP="00911251">
      <w:pPr>
        <w:pStyle w:val="ListNumber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Bus</w:t>
      </w:r>
    </w:p>
    <w:p w14:paraId="6F123750" w14:textId="55B76DA8" w:rsidR="00292F33" w:rsidRPr="00AE6EE9" w:rsidRDefault="00000000" w:rsidP="00911251">
      <w:pPr>
        <w:pStyle w:val="ListNumber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Ring</w:t>
      </w:r>
    </w:p>
    <w:p w14:paraId="519515B7" w14:textId="77777777" w:rsidR="00AE6EE9" w:rsidRDefault="00000000" w:rsidP="00AE6EE9">
      <w:pPr>
        <w:pStyle w:val="ListNumber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Mesh</w:t>
      </w:r>
    </w:p>
    <w:p w14:paraId="1D296FF9" w14:textId="77777777" w:rsidR="00AE6EE9" w:rsidRDefault="00AE6EE9" w:rsidP="00AE6EE9">
      <w:pPr>
        <w:pStyle w:val="ListNumber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</w:rPr>
      </w:pPr>
    </w:p>
    <w:p w14:paraId="3E59BD70" w14:textId="7967EE84" w:rsidR="00764F03" w:rsidRDefault="00AE6EE9" w:rsidP="00764F03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ANS :-</w:t>
      </w:r>
      <w:r w:rsidR="00764F03">
        <w:rPr>
          <w:rFonts w:ascii="Times New Roman" w:hAnsi="Times New Roman" w:cs="Times New Roman"/>
          <w:sz w:val="28"/>
          <w:szCs w:val="28"/>
        </w:rPr>
        <w:t xml:space="preserve"> </w:t>
      </w:r>
      <w:r w:rsidR="003A458A">
        <w:rPr>
          <w:rFonts w:ascii="Times New Roman" w:hAnsi="Times New Roman" w:cs="Times New Roman"/>
          <w:sz w:val="28"/>
          <w:szCs w:val="28"/>
        </w:rPr>
        <w:t>b</w:t>
      </w:r>
      <w:r w:rsidR="00764F03">
        <w:rPr>
          <w:rFonts w:ascii="Times New Roman" w:hAnsi="Times New Roman" w:cs="Times New Roman"/>
          <w:sz w:val="28"/>
          <w:szCs w:val="28"/>
        </w:rPr>
        <w:t xml:space="preserve">) Bus </w:t>
      </w:r>
    </w:p>
    <w:p w14:paraId="5006D58C" w14:textId="77777777" w:rsidR="00764F03" w:rsidRPr="00764F03" w:rsidRDefault="00764F03" w:rsidP="00764F03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764F03">
        <w:rPr>
          <w:sz w:val="28"/>
          <w:szCs w:val="28"/>
        </w:rPr>
        <w:t xml:space="preserve">In a </w:t>
      </w:r>
      <w:r w:rsidRPr="00764F03">
        <w:rPr>
          <w:rStyle w:val="Strong"/>
          <w:sz w:val="28"/>
          <w:szCs w:val="28"/>
        </w:rPr>
        <w:t>bus topology</w:t>
      </w:r>
      <w:r w:rsidRPr="00764F03">
        <w:rPr>
          <w:sz w:val="28"/>
          <w:szCs w:val="28"/>
        </w:rPr>
        <w:t xml:space="preserve">, all devices are connected to a </w:t>
      </w:r>
      <w:r w:rsidRPr="00764F03">
        <w:rPr>
          <w:rStyle w:val="Strong"/>
          <w:sz w:val="28"/>
          <w:szCs w:val="28"/>
        </w:rPr>
        <w:t>single central cable (backbone)</w:t>
      </w:r>
      <w:r w:rsidRPr="00764F03">
        <w:rPr>
          <w:sz w:val="28"/>
          <w:szCs w:val="28"/>
        </w:rPr>
        <w:t>, and data travels along this cable.</w:t>
      </w:r>
    </w:p>
    <w:p w14:paraId="4065AFF4" w14:textId="77777777" w:rsidR="00AE6EE9" w:rsidRPr="00764F03" w:rsidRDefault="00AE6EE9" w:rsidP="00764F03">
      <w:pPr>
        <w:pStyle w:val="ListNumber"/>
        <w:numPr>
          <w:ilvl w:val="0"/>
          <w:numId w:val="0"/>
        </w:numPr>
        <w:ind w:left="1080"/>
        <w:rPr>
          <w:rFonts w:ascii="Times New Roman" w:hAnsi="Times New Roman" w:cs="Times New Roman"/>
          <w:sz w:val="28"/>
          <w:szCs w:val="28"/>
        </w:rPr>
      </w:pPr>
    </w:p>
    <w:p w14:paraId="03DB34BD" w14:textId="77777777" w:rsidR="00AE6EE9" w:rsidRPr="00AE6EE9" w:rsidRDefault="00AE6EE9" w:rsidP="00AE6EE9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57FD6D55" w14:textId="77777777" w:rsidR="00292F33" w:rsidRPr="00AE6EE9" w:rsidRDefault="00000000" w:rsidP="00AE6EE9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AE6EE9">
        <w:rPr>
          <w:rFonts w:ascii="Times New Roman" w:hAnsi="Times New Roman" w:cs="Times New Roman"/>
          <w:sz w:val="32"/>
          <w:szCs w:val="32"/>
        </w:rPr>
        <w:t>Section 2: True or False</w:t>
      </w:r>
    </w:p>
    <w:p w14:paraId="3AE6B529" w14:textId="77777777" w:rsidR="00AE6EE9" w:rsidRDefault="00AE6EE9">
      <w:pPr>
        <w:rPr>
          <w:rFonts w:ascii="Times New Roman" w:hAnsi="Times New Roman" w:cs="Times New Roman"/>
          <w:sz w:val="28"/>
          <w:szCs w:val="28"/>
        </w:rPr>
      </w:pPr>
    </w:p>
    <w:p w14:paraId="30582A19" w14:textId="03738A3A" w:rsidR="00292F33" w:rsidRDefault="00116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AE6EE9">
        <w:rPr>
          <w:rFonts w:ascii="Times New Roman" w:hAnsi="Times New Roman" w:cs="Times New Roman"/>
          <w:sz w:val="28"/>
          <w:szCs w:val="28"/>
        </w:rPr>
        <w:t xml:space="preserve">. </w:t>
      </w:r>
      <w:r w:rsidR="00AE6EE9" w:rsidRPr="00AE6EE9">
        <w:rPr>
          <w:rFonts w:ascii="Times New Roman" w:hAnsi="Times New Roman" w:cs="Times New Roman"/>
          <w:sz w:val="28"/>
          <w:szCs w:val="28"/>
        </w:rPr>
        <w:t>A VLAN (Virtual Local Area Network) allows network administrators to logically segment a single physical network into multiple virtual networks, each with its own broadcast domain.</w:t>
      </w:r>
    </w:p>
    <w:p w14:paraId="28D3E53A" w14:textId="1F0AC305" w:rsidR="00AE6EE9" w:rsidRPr="00AE6EE9" w:rsidRDefault="00AE6EE9" w:rsidP="00AE6EE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ANS :-</w:t>
      </w:r>
      <w:r w:rsidR="00764F03">
        <w:rPr>
          <w:rFonts w:ascii="Times New Roman" w:hAnsi="Times New Roman" w:cs="Times New Roman"/>
          <w:sz w:val="28"/>
          <w:szCs w:val="28"/>
        </w:rPr>
        <w:t xml:space="preserve"> </w:t>
      </w:r>
      <w:r w:rsidR="00764F03" w:rsidRPr="00AE6EE9">
        <w:rPr>
          <w:rFonts w:ascii="Times New Roman" w:hAnsi="Times New Roman" w:cs="Times New Roman"/>
          <w:sz w:val="32"/>
          <w:szCs w:val="32"/>
        </w:rPr>
        <w:t>True</w:t>
      </w:r>
    </w:p>
    <w:p w14:paraId="7BA8FC8A" w14:textId="77777777" w:rsidR="00AE6EE9" w:rsidRPr="00AE6EE9" w:rsidRDefault="00AE6EE9">
      <w:pPr>
        <w:rPr>
          <w:rFonts w:ascii="Times New Roman" w:hAnsi="Times New Roman" w:cs="Times New Roman"/>
          <w:sz w:val="28"/>
          <w:szCs w:val="28"/>
        </w:rPr>
      </w:pPr>
    </w:p>
    <w:p w14:paraId="4153E137" w14:textId="177DD8DA" w:rsidR="00292F33" w:rsidRDefault="00116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E6EE9">
        <w:rPr>
          <w:rFonts w:ascii="Times New Roman" w:hAnsi="Times New Roman" w:cs="Times New Roman"/>
          <w:sz w:val="28"/>
          <w:szCs w:val="28"/>
        </w:rPr>
        <w:t xml:space="preserve">. </w:t>
      </w:r>
      <w:r w:rsidR="00AE6EE9" w:rsidRPr="00AE6EE9">
        <w:rPr>
          <w:rFonts w:ascii="Times New Roman" w:hAnsi="Times New Roman" w:cs="Times New Roman"/>
          <w:sz w:val="28"/>
          <w:szCs w:val="28"/>
        </w:rPr>
        <w:t>TCP (Transmission Control Protocol) is a connectionless protocol that provides reliable, ordered, and error–checked delivery of data packets over a network.</w:t>
      </w:r>
    </w:p>
    <w:p w14:paraId="75C0D12E" w14:textId="3F0B0B76" w:rsidR="00764F03" w:rsidRDefault="00AE6EE9" w:rsidP="00764F03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ANS :-</w:t>
      </w:r>
      <w:r w:rsidR="00764F03">
        <w:rPr>
          <w:rFonts w:ascii="Times New Roman" w:hAnsi="Times New Roman" w:cs="Times New Roman"/>
          <w:sz w:val="28"/>
          <w:szCs w:val="28"/>
        </w:rPr>
        <w:t xml:space="preserve"> </w:t>
      </w:r>
      <w:r w:rsidR="00764F03" w:rsidRPr="00764F03">
        <w:rPr>
          <w:rFonts w:ascii="Times New Roman" w:hAnsi="Times New Roman" w:cs="Times New Roman"/>
          <w:b/>
          <w:bCs/>
          <w:sz w:val="28"/>
          <w:szCs w:val="28"/>
        </w:rPr>
        <w:t>False</w:t>
      </w:r>
    </w:p>
    <w:p w14:paraId="7D22947F" w14:textId="0B3E52EF" w:rsidR="00AE6EE9" w:rsidRDefault="00764F03" w:rsidP="00764F03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764F03">
        <w:rPr>
          <w:sz w:val="28"/>
          <w:szCs w:val="28"/>
        </w:rPr>
        <w:t xml:space="preserve">TCP is a </w:t>
      </w:r>
      <w:r w:rsidRPr="00764F03">
        <w:rPr>
          <w:rStyle w:val="Strong"/>
          <w:sz w:val="28"/>
          <w:szCs w:val="28"/>
        </w:rPr>
        <w:t>connection-oriented protocol</w:t>
      </w:r>
      <w:r w:rsidRPr="00764F03">
        <w:rPr>
          <w:sz w:val="28"/>
          <w:szCs w:val="28"/>
        </w:rPr>
        <w:t>, not connectionless.</w:t>
      </w:r>
    </w:p>
    <w:p w14:paraId="4BC2FD91" w14:textId="77777777" w:rsidR="00764F03" w:rsidRPr="00764F03" w:rsidRDefault="00764F03" w:rsidP="00764F03">
      <w:pPr>
        <w:pStyle w:val="NormalWeb"/>
        <w:ind w:left="1080"/>
        <w:rPr>
          <w:sz w:val="28"/>
          <w:szCs w:val="28"/>
        </w:rPr>
      </w:pPr>
    </w:p>
    <w:p w14:paraId="49F3D68B" w14:textId="00ABE318" w:rsidR="00292F33" w:rsidRDefault="00116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E6EE9">
        <w:rPr>
          <w:rFonts w:ascii="Times New Roman" w:hAnsi="Times New Roman" w:cs="Times New Roman"/>
          <w:sz w:val="28"/>
          <w:szCs w:val="28"/>
        </w:rPr>
        <w:t xml:space="preserve">. </w:t>
      </w:r>
      <w:r w:rsidR="00AE6EE9" w:rsidRPr="00AE6EE9">
        <w:rPr>
          <w:rFonts w:ascii="Times New Roman" w:hAnsi="Times New Roman" w:cs="Times New Roman"/>
          <w:sz w:val="28"/>
          <w:szCs w:val="28"/>
        </w:rPr>
        <w:t>A firewall is a hardware or software–based security system that monitors and controls incoming and outgoing network traffic based on predetermined security rules.</w:t>
      </w:r>
    </w:p>
    <w:p w14:paraId="1BAF28C3" w14:textId="77777777" w:rsidR="00764F03" w:rsidRPr="00AE6EE9" w:rsidRDefault="00AE6EE9" w:rsidP="00764F03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ANS :-</w:t>
      </w:r>
      <w:r w:rsidR="00764F03">
        <w:rPr>
          <w:rFonts w:ascii="Times New Roman" w:hAnsi="Times New Roman" w:cs="Times New Roman"/>
          <w:sz w:val="28"/>
          <w:szCs w:val="28"/>
        </w:rPr>
        <w:t xml:space="preserve"> </w:t>
      </w:r>
      <w:r w:rsidR="00764F03" w:rsidRPr="00AE6EE9">
        <w:rPr>
          <w:rFonts w:ascii="Times New Roman" w:hAnsi="Times New Roman" w:cs="Times New Roman"/>
          <w:sz w:val="32"/>
          <w:szCs w:val="32"/>
        </w:rPr>
        <w:t>True</w:t>
      </w:r>
    </w:p>
    <w:p w14:paraId="25EB9A97" w14:textId="77777777" w:rsidR="00AE6EE9" w:rsidRPr="00AE6EE9" w:rsidRDefault="00AE6EE9">
      <w:pPr>
        <w:rPr>
          <w:rFonts w:ascii="Times New Roman" w:hAnsi="Times New Roman" w:cs="Times New Roman"/>
          <w:sz w:val="28"/>
          <w:szCs w:val="28"/>
        </w:rPr>
      </w:pPr>
    </w:p>
    <w:p w14:paraId="2A7A6AFD" w14:textId="592F83ED" w:rsidR="00292F33" w:rsidRPr="00764F03" w:rsidRDefault="00000000" w:rsidP="00764F0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36"/>
          <w:szCs w:val="36"/>
        </w:rPr>
      </w:pPr>
      <w:r w:rsidRPr="00764F03">
        <w:rPr>
          <w:sz w:val="32"/>
          <w:szCs w:val="32"/>
        </w:rPr>
        <w:t xml:space="preserve">Section 3: </w:t>
      </w:r>
      <w:r w:rsidR="00764F03" w:rsidRPr="00764F03">
        <w:rPr>
          <w:sz w:val="32"/>
          <w:szCs w:val="32"/>
        </w:rPr>
        <w:t>Short Answer</w:t>
      </w:r>
    </w:p>
    <w:p w14:paraId="4EF8883E" w14:textId="77777777" w:rsidR="00AE6EE9" w:rsidRDefault="00AE6EE9">
      <w:pPr>
        <w:rPr>
          <w:rFonts w:ascii="Times New Roman" w:hAnsi="Times New Roman" w:cs="Times New Roman"/>
          <w:sz w:val="28"/>
          <w:szCs w:val="28"/>
        </w:rPr>
      </w:pPr>
    </w:p>
    <w:p w14:paraId="3567333E" w14:textId="6712955A" w:rsidR="00292F33" w:rsidRDefault="00000000">
      <w:pPr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8. Describe the steps involved in setting up a wireless network for a small office or home office (SOHO) environment.</w:t>
      </w:r>
    </w:p>
    <w:p w14:paraId="6D593150" w14:textId="69C57D47" w:rsidR="00764F03" w:rsidRDefault="00764F03">
      <w:pPr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ANS 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B4BEB6" w14:textId="744E2F81" w:rsidR="00F41C18" w:rsidRPr="00F41C18" w:rsidRDefault="00F41C18" w:rsidP="00F41C1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41C18">
        <w:rPr>
          <w:rFonts w:ascii="Times New Roman" w:hAnsi="Times New Roman" w:cs="Times New Roman"/>
          <w:sz w:val="28"/>
          <w:szCs w:val="28"/>
          <w:lang w:val="en-IN"/>
        </w:rPr>
        <w:t>Connect modem to wireless router.</w:t>
      </w:r>
    </w:p>
    <w:p w14:paraId="100535D8" w14:textId="7D088D63" w:rsidR="00F41C18" w:rsidRPr="00F41C18" w:rsidRDefault="00F41C18" w:rsidP="00F41C1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41C18">
        <w:rPr>
          <w:rFonts w:ascii="Times New Roman" w:hAnsi="Times New Roman" w:cs="Times New Roman"/>
          <w:sz w:val="28"/>
          <w:szCs w:val="28"/>
          <w:lang w:val="en-IN"/>
        </w:rPr>
        <w:t>Power on router and open settings.</w:t>
      </w:r>
    </w:p>
    <w:p w14:paraId="32EF5E56" w14:textId="6E50C0FA" w:rsidR="00F41C18" w:rsidRPr="00F41C18" w:rsidRDefault="00F41C18" w:rsidP="00F41C1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41C18">
        <w:rPr>
          <w:rFonts w:ascii="Times New Roman" w:hAnsi="Times New Roman" w:cs="Times New Roman"/>
          <w:sz w:val="28"/>
          <w:szCs w:val="28"/>
          <w:lang w:val="en-IN"/>
        </w:rPr>
        <w:t>Set Wi-Fi name (SSID).</w:t>
      </w:r>
    </w:p>
    <w:p w14:paraId="2402CBEE" w14:textId="560D5C55" w:rsidR="00F41C18" w:rsidRPr="00F41C18" w:rsidRDefault="00F41C18" w:rsidP="00F41C1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41C18">
        <w:rPr>
          <w:rFonts w:ascii="Times New Roman" w:hAnsi="Times New Roman" w:cs="Times New Roman"/>
          <w:sz w:val="28"/>
          <w:szCs w:val="28"/>
          <w:lang w:val="en-IN"/>
        </w:rPr>
        <w:t>Set strong password (WPA2/WPA3).</w:t>
      </w:r>
    </w:p>
    <w:p w14:paraId="1A563644" w14:textId="43D89B70" w:rsidR="00F41C18" w:rsidRPr="00F41C18" w:rsidRDefault="00F41C18" w:rsidP="00F41C1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41C18">
        <w:rPr>
          <w:rFonts w:ascii="Times New Roman" w:hAnsi="Times New Roman" w:cs="Times New Roman"/>
          <w:sz w:val="28"/>
          <w:szCs w:val="28"/>
          <w:lang w:val="en-IN"/>
        </w:rPr>
        <w:t>Connect devices to Wi-Fi.</w:t>
      </w:r>
    </w:p>
    <w:p w14:paraId="32B7CA0F" w14:textId="4C4135C4" w:rsidR="00AE6EE9" w:rsidRPr="001165A2" w:rsidRDefault="00F41C18" w:rsidP="001165A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41C18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Test internet connection. </w:t>
      </w:r>
    </w:p>
    <w:p w14:paraId="65019FD4" w14:textId="77777777" w:rsidR="00AE6EE9" w:rsidRPr="00AE6EE9" w:rsidRDefault="00AE6EE9">
      <w:pPr>
        <w:rPr>
          <w:rFonts w:ascii="Times New Roman" w:hAnsi="Times New Roman" w:cs="Times New Roman"/>
          <w:sz w:val="28"/>
          <w:szCs w:val="28"/>
        </w:rPr>
      </w:pPr>
    </w:p>
    <w:p w14:paraId="5325A85D" w14:textId="77777777" w:rsidR="00292F33" w:rsidRPr="00AE6EE9" w:rsidRDefault="00000000" w:rsidP="00AE6EE9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AE6EE9">
        <w:rPr>
          <w:rFonts w:ascii="Times New Roman" w:hAnsi="Times New Roman" w:cs="Times New Roman"/>
          <w:sz w:val="32"/>
          <w:szCs w:val="32"/>
        </w:rPr>
        <w:t>Section 4: Practical</w:t>
      </w:r>
    </w:p>
    <w:p w14:paraId="6E453C4A" w14:textId="77777777" w:rsidR="00AE6EE9" w:rsidRDefault="00AE6EE9">
      <w:pPr>
        <w:rPr>
          <w:rFonts w:ascii="Times New Roman" w:hAnsi="Times New Roman" w:cs="Times New Roman"/>
          <w:sz w:val="28"/>
          <w:szCs w:val="28"/>
        </w:rPr>
      </w:pPr>
    </w:p>
    <w:p w14:paraId="66B8E5A1" w14:textId="6DAF044F" w:rsidR="00292F33" w:rsidRDefault="00000000">
      <w:pPr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9. Demonstrate how to configure a router for Internet access using DHCP (Dynamic Host Configuration Protocol).</w:t>
      </w:r>
    </w:p>
    <w:p w14:paraId="18CEAA2D" w14:textId="35470FA2" w:rsidR="00054637" w:rsidRDefault="00054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:-</w:t>
      </w:r>
    </w:p>
    <w:p w14:paraId="38A02FC3" w14:textId="5984E4B1" w:rsidR="00054637" w:rsidRPr="00054637" w:rsidRDefault="00054637" w:rsidP="0005463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54637">
        <w:rPr>
          <w:rFonts w:ascii="Times New Roman" w:hAnsi="Times New Roman" w:cs="Times New Roman"/>
          <w:sz w:val="28"/>
          <w:szCs w:val="28"/>
          <w:lang w:val="en-IN"/>
        </w:rPr>
        <w:t>Connect router to modem/ISP line.</w:t>
      </w:r>
    </w:p>
    <w:p w14:paraId="74551F75" w14:textId="5D429A6C" w:rsidR="00054637" w:rsidRPr="00054637" w:rsidRDefault="00054637" w:rsidP="0005463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54637">
        <w:rPr>
          <w:rFonts w:ascii="Times New Roman" w:hAnsi="Times New Roman" w:cs="Times New Roman"/>
          <w:sz w:val="28"/>
          <w:szCs w:val="28"/>
          <w:lang w:val="en-IN"/>
        </w:rPr>
        <w:t>Login to router settings (e.g., 192.168.1.1).</w:t>
      </w:r>
    </w:p>
    <w:p w14:paraId="00A4C09F" w14:textId="4A42472A" w:rsidR="00054637" w:rsidRPr="00054637" w:rsidRDefault="00054637" w:rsidP="0005463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54637">
        <w:rPr>
          <w:rFonts w:ascii="Times New Roman" w:hAnsi="Times New Roman" w:cs="Times New Roman"/>
          <w:sz w:val="28"/>
          <w:szCs w:val="28"/>
          <w:lang w:val="en-IN"/>
        </w:rPr>
        <w:t xml:space="preserve">Enable </w:t>
      </w:r>
      <w:r w:rsidRPr="00054637">
        <w:rPr>
          <w:rFonts w:ascii="Times New Roman" w:hAnsi="Times New Roman" w:cs="Times New Roman"/>
          <w:b/>
          <w:bCs/>
          <w:sz w:val="28"/>
          <w:szCs w:val="28"/>
          <w:lang w:val="en-IN"/>
        </w:rPr>
        <w:t>DHCP server</w:t>
      </w:r>
      <w:r w:rsidRPr="00054637">
        <w:rPr>
          <w:rFonts w:ascii="Times New Roman" w:hAnsi="Times New Roman" w:cs="Times New Roman"/>
          <w:sz w:val="28"/>
          <w:szCs w:val="28"/>
          <w:lang w:val="en-IN"/>
        </w:rPr>
        <w:t xml:space="preserve"> option.</w:t>
      </w:r>
    </w:p>
    <w:p w14:paraId="4B7E43A4" w14:textId="16849FDC" w:rsidR="00054637" w:rsidRPr="00054637" w:rsidRDefault="00054637" w:rsidP="0005463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54637">
        <w:rPr>
          <w:rFonts w:ascii="Times New Roman" w:hAnsi="Times New Roman" w:cs="Times New Roman"/>
          <w:sz w:val="28"/>
          <w:szCs w:val="28"/>
          <w:lang w:val="en-IN"/>
        </w:rPr>
        <w:t>Set IP address range (e.g., 192.168.1.2 – 192.168.1.100).</w:t>
      </w:r>
    </w:p>
    <w:p w14:paraId="45F5C70A" w14:textId="3D7E24DF" w:rsidR="00054637" w:rsidRPr="00054637" w:rsidRDefault="00054637" w:rsidP="0005463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54637">
        <w:rPr>
          <w:rFonts w:ascii="Times New Roman" w:hAnsi="Times New Roman" w:cs="Times New Roman"/>
          <w:sz w:val="28"/>
          <w:szCs w:val="28"/>
          <w:lang w:val="en-IN"/>
        </w:rPr>
        <w:t>Save settings and restart router.</w:t>
      </w:r>
    </w:p>
    <w:p w14:paraId="00E1B57C" w14:textId="60CFD266" w:rsidR="00054637" w:rsidRPr="00054637" w:rsidRDefault="00054637" w:rsidP="0005463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54637">
        <w:rPr>
          <w:rFonts w:ascii="Times New Roman" w:hAnsi="Times New Roman" w:cs="Times New Roman"/>
          <w:sz w:val="28"/>
          <w:szCs w:val="28"/>
          <w:lang w:val="en-IN"/>
        </w:rPr>
        <w:t>Connect devices → they will get IP automatically → Internet access ready</w:t>
      </w:r>
    </w:p>
    <w:p w14:paraId="318CD9D2" w14:textId="77777777" w:rsidR="00AE6EE9" w:rsidRPr="00AE6EE9" w:rsidRDefault="00AE6EE9">
      <w:pPr>
        <w:rPr>
          <w:rFonts w:ascii="Times New Roman" w:hAnsi="Times New Roman" w:cs="Times New Roman"/>
          <w:sz w:val="28"/>
          <w:szCs w:val="28"/>
        </w:rPr>
      </w:pPr>
    </w:p>
    <w:p w14:paraId="5E4E3644" w14:textId="77777777" w:rsidR="00292F33" w:rsidRPr="00AE6EE9" w:rsidRDefault="00000000" w:rsidP="00AE6EE9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AE6EE9">
        <w:rPr>
          <w:rFonts w:ascii="Times New Roman" w:hAnsi="Times New Roman" w:cs="Times New Roman"/>
          <w:sz w:val="32"/>
          <w:szCs w:val="32"/>
        </w:rPr>
        <w:t>Section 5: Discussion</w:t>
      </w:r>
    </w:p>
    <w:p w14:paraId="5506DDFE" w14:textId="77777777" w:rsidR="00AE6EE9" w:rsidRDefault="00AE6EE9">
      <w:pPr>
        <w:rPr>
          <w:rFonts w:ascii="Times New Roman" w:hAnsi="Times New Roman" w:cs="Times New Roman"/>
          <w:sz w:val="28"/>
          <w:szCs w:val="28"/>
        </w:rPr>
      </w:pPr>
    </w:p>
    <w:p w14:paraId="7984B44D" w14:textId="038D0BB5" w:rsidR="00292F33" w:rsidRDefault="00000000">
      <w:pPr>
        <w:rPr>
          <w:rFonts w:ascii="Times New Roman" w:hAnsi="Times New Roman" w:cs="Times New Roman"/>
          <w:sz w:val="28"/>
          <w:szCs w:val="28"/>
        </w:rPr>
      </w:pPr>
      <w:r w:rsidRPr="00AE6EE9">
        <w:rPr>
          <w:rFonts w:ascii="Times New Roman" w:hAnsi="Times New Roman" w:cs="Times New Roman"/>
          <w:sz w:val="28"/>
          <w:szCs w:val="28"/>
        </w:rPr>
        <w:t>10. Discuss the importance of network documentation in the context of building and managing networks.</w:t>
      </w:r>
    </w:p>
    <w:p w14:paraId="4EBE2C2E" w14:textId="564F31C1" w:rsidR="001165A2" w:rsidRDefault="00116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:-</w:t>
      </w:r>
    </w:p>
    <w:p w14:paraId="1ED253F9" w14:textId="77777777" w:rsidR="00516D24" w:rsidRDefault="00516D24" w:rsidP="00516D2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16D24">
        <w:rPr>
          <w:rFonts w:ascii="Times New Roman" w:hAnsi="Times New Roman" w:cs="Times New Roman"/>
          <w:sz w:val="28"/>
          <w:szCs w:val="28"/>
        </w:rPr>
        <w:t>Network documentation means writing down all details of the network like devices, IP addresses, cables, and configurations.</w:t>
      </w:r>
    </w:p>
    <w:p w14:paraId="019AC50D" w14:textId="77777777" w:rsidR="00516D24" w:rsidRDefault="00516D24" w:rsidP="00516D2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16D24">
        <w:rPr>
          <w:rFonts w:ascii="Times New Roman" w:hAnsi="Times New Roman" w:cs="Times New Roman"/>
          <w:sz w:val="28"/>
          <w:szCs w:val="28"/>
        </w:rPr>
        <w:t>It is very important because it helps in solving problems quickly when the network is not working.</w:t>
      </w:r>
    </w:p>
    <w:p w14:paraId="13B5887B" w14:textId="77777777" w:rsidR="00516D24" w:rsidRDefault="00516D24" w:rsidP="00516D2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16D24">
        <w:rPr>
          <w:rFonts w:ascii="Times New Roman" w:hAnsi="Times New Roman" w:cs="Times New Roman"/>
          <w:sz w:val="28"/>
          <w:szCs w:val="28"/>
        </w:rPr>
        <w:t>It reduces mistakes and confusion while adding new devices or making changes.</w:t>
      </w:r>
    </w:p>
    <w:p w14:paraId="0C528EFE" w14:textId="77777777" w:rsidR="00516D24" w:rsidRDefault="00516D24" w:rsidP="00516D2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16D24">
        <w:rPr>
          <w:rFonts w:ascii="Times New Roman" w:hAnsi="Times New Roman" w:cs="Times New Roman"/>
          <w:sz w:val="28"/>
          <w:szCs w:val="28"/>
        </w:rPr>
        <w:lastRenderedPageBreak/>
        <w:t>It also improves security by keeping track of all devices and settings.</w:t>
      </w:r>
      <w:r w:rsidRPr="00516D24">
        <w:rPr>
          <w:rFonts w:ascii="Times New Roman" w:hAnsi="Times New Roman" w:cs="Times New Roman"/>
          <w:sz w:val="28"/>
          <w:szCs w:val="28"/>
        </w:rPr>
        <w:br/>
        <w:t>New staff can easily understand the network with the help of documentation.</w:t>
      </w:r>
    </w:p>
    <w:p w14:paraId="39DB74BA" w14:textId="0C67FC9B" w:rsidR="001165A2" w:rsidRPr="00516D24" w:rsidRDefault="00516D24" w:rsidP="00516D2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16D24">
        <w:rPr>
          <w:rFonts w:ascii="Times New Roman" w:hAnsi="Times New Roman" w:cs="Times New Roman"/>
          <w:sz w:val="28"/>
          <w:szCs w:val="28"/>
        </w:rPr>
        <w:t>Overall, it makes managing, repairing, and upgrading the network much easier.</w:t>
      </w:r>
    </w:p>
    <w:p w14:paraId="0D12A0A9" w14:textId="77777777" w:rsidR="001165A2" w:rsidRPr="00AE6EE9" w:rsidRDefault="001165A2">
      <w:pPr>
        <w:rPr>
          <w:rFonts w:ascii="Times New Roman" w:hAnsi="Times New Roman" w:cs="Times New Roman"/>
          <w:sz w:val="28"/>
          <w:szCs w:val="28"/>
        </w:rPr>
      </w:pPr>
    </w:p>
    <w:sectPr w:rsidR="001165A2" w:rsidRPr="00AE6E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22238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55009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1215A0"/>
    <w:multiLevelType w:val="hybridMultilevel"/>
    <w:tmpl w:val="B512E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25BDA"/>
    <w:multiLevelType w:val="hybridMultilevel"/>
    <w:tmpl w:val="F168E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266E9"/>
    <w:multiLevelType w:val="hybridMultilevel"/>
    <w:tmpl w:val="956CFC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0217CC"/>
    <w:multiLevelType w:val="hybridMultilevel"/>
    <w:tmpl w:val="7FEADB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42B80"/>
    <w:multiLevelType w:val="hybridMultilevel"/>
    <w:tmpl w:val="0EDC5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A6879"/>
    <w:multiLevelType w:val="hybridMultilevel"/>
    <w:tmpl w:val="5604629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2802CC1"/>
    <w:multiLevelType w:val="hybridMultilevel"/>
    <w:tmpl w:val="063C7A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84CDF"/>
    <w:multiLevelType w:val="hybridMultilevel"/>
    <w:tmpl w:val="97F2A7B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5224379"/>
    <w:multiLevelType w:val="hybridMultilevel"/>
    <w:tmpl w:val="70FCD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6389F"/>
    <w:multiLevelType w:val="hybridMultilevel"/>
    <w:tmpl w:val="CFA0E3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A4D61"/>
    <w:multiLevelType w:val="hybridMultilevel"/>
    <w:tmpl w:val="97AAD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A16E7"/>
    <w:multiLevelType w:val="hybridMultilevel"/>
    <w:tmpl w:val="5B368D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4AD44C">
      <w:numFmt w:val="bullet"/>
      <w:lvlText w:val="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6268A"/>
    <w:multiLevelType w:val="hybridMultilevel"/>
    <w:tmpl w:val="6400D58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1431F44"/>
    <w:multiLevelType w:val="hybridMultilevel"/>
    <w:tmpl w:val="7AF0E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B5115"/>
    <w:multiLevelType w:val="hybridMultilevel"/>
    <w:tmpl w:val="7C52D7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275318"/>
    <w:multiLevelType w:val="hybridMultilevel"/>
    <w:tmpl w:val="29C82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673CA"/>
    <w:multiLevelType w:val="hybridMultilevel"/>
    <w:tmpl w:val="A936FFE0"/>
    <w:lvl w:ilvl="0" w:tplc="4009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 w16cid:durableId="840392157">
    <w:abstractNumId w:val="8"/>
  </w:num>
  <w:num w:numId="2" w16cid:durableId="679619869">
    <w:abstractNumId w:val="6"/>
  </w:num>
  <w:num w:numId="3" w16cid:durableId="1289772943">
    <w:abstractNumId w:val="5"/>
  </w:num>
  <w:num w:numId="4" w16cid:durableId="1291280492">
    <w:abstractNumId w:val="4"/>
  </w:num>
  <w:num w:numId="5" w16cid:durableId="504906604">
    <w:abstractNumId w:val="7"/>
  </w:num>
  <w:num w:numId="6" w16cid:durableId="930158103">
    <w:abstractNumId w:val="3"/>
  </w:num>
  <w:num w:numId="7" w16cid:durableId="1407603874">
    <w:abstractNumId w:val="2"/>
  </w:num>
  <w:num w:numId="8" w16cid:durableId="2029870984">
    <w:abstractNumId w:val="1"/>
  </w:num>
  <w:num w:numId="9" w16cid:durableId="360129158">
    <w:abstractNumId w:val="0"/>
  </w:num>
  <w:num w:numId="10" w16cid:durableId="1614752269">
    <w:abstractNumId w:val="22"/>
  </w:num>
  <w:num w:numId="11" w16cid:durableId="808012519">
    <w:abstractNumId w:val="12"/>
  </w:num>
  <w:num w:numId="12" w16cid:durableId="302661266">
    <w:abstractNumId w:val="11"/>
  </w:num>
  <w:num w:numId="13" w16cid:durableId="1536501898">
    <w:abstractNumId w:val="20"/>
  </w:num>
  <w:num w:numId="14" w16cid:durableId="465977881">
    <w:abstractNumId w:val="7"/>
  </w:num>
  <w:num w:numId="15" w16cid:durableId="717821952">
    <w:abstractNumId w:val="25"/>
  </w:num>
  <w:num w:numId="16" w16cid:durableId="1848982441">
    <w:abstractNumId w:val="7"/>
  </w:num>
  <w:num w:numId="17" w16cid:durableId="1584144831">
    <w:abstractNumId w:val="16"/>
  </w:num>
  <w:num w:numId="18" w16cid:durableId="359815159">
    <w:abstractNumId w:val="21"/>
  </w:num>
  <w:num w:numId="19" w16cid:durableId="529804416">
    <w:abstractNumId w:val="23"/>
  </w:num>
  <w:num w:numId="20" w16cid:durableId="2024935004">
    <w:abstractNumId w:val="7"/>
  </w:num>
  <w:num w:numId="21" w16cid:durableId="1658068657">
    <w:abstractNumId w:val="7"/>
  </w:num>
  <w:num w:numId="22" w16cid:durableId="1821845107">
    <w:abstractNumId w:val="10"/>
  </w:num>
  <w:num w:numId="23" w16cid:durableId="119617941">
    <w:abstractNumId w:val="15"/>
  </w:num>
  <w:num w:numId="24" w16cid:durableId="2056615896">
    <w:abstractNumId w:val="7"/>
  </w:num>
  <w:num w:numId="25" w16cid:durableId="1814449561">
    <w:abstractNumId w:val="7"/>
  </w:num>
  <w:num w:numId="26" w16cid:durableId="1048384764">
    <w:abstractNumId w:val="13"/>
  </w:num>
  <w:num w:numId="27" w16cid:durableId="869876763">
    <w:abstractNumId w:val="24"/>
  </w:num>
  <w:num w:numId="28" w16cid:durableId="950355724">
    <w:abstractNumId w:val="14"/>
  </w:num>
  <w:num w:numId="29" w16cid:durableId="455295005">
    <w:abstractNumId w:val="18"/>
  </w:num>
  <w:num w:numId="30" w16cid:durableId="1085616840">
    <w:abstractNumId w:val="17"/>
  </w:num>
  <w:num w:numId="31" w16cid:durableId="861749455">
    <w:abstractNumId w:val="9"/>
  </w:num>
  <w:num w:numId="32" w16cid:durableId="8947804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637"/>
    <w:rsid w:val="0006063C"/>
    <w:rsid w:val="001165A2"/>
    <w:rsid w:val="0015074B"/>
    <w:rsid w:val="0017686D"/>
    <w:rsid w:val="001D741D"/>
    <w:rsid w:val="00246226"/>
    <w:rsid w:val="00292F33"/>
    <w:rsid w:val="0029639D"/>
    <w:rsid w:val="00326F90"/>
    <w:rsid w:val="003A458A"/>
    <w:rsid w:val="00516D24"/>
    <w:rsid w:val="00764F03"/>
    <w:rsid w:val="007F573C"/>
    <w:rsid w:val="00821682"/>
    <w:rsid w:val="00911251"/>
    <w:rsid w:val="009426F7"/>
    <w:rsid w:val="00AA1D8D"/>
    <w:rsid w:val="00AE6EE9"/>
    <w:rsid w:val="00B47730"/>
    <w:rsid w:val="00CB0664"/>
    <w:rsid w:val="00EA21F5"/>
    <w:rsid w:val="00F072C9"/>
    <w:rsid w:val="00F41C18"/>
    <w:rsid w:val="00FC693F"/>
    <w:rsid w:val="00FD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F33E0"/>
  <w14:defaultImageDpi w14:val="300"/>
  <w15:docId w15:val="{4A71A911-41B5-4E57-B8FF-7C3EC4D4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Disha Prajapati</cp:lastModifiedBy>
  <cp:revision>13</cp:revision>
  <dcterms:created xsi:type="dcterms:W3CDTF">2025-08-13T15:11:00Z</dcterms:created>
  <dcterms:modified xsi:type="dcterms:W3CDTF">2025-09-03T07:03:00Z</dcterms:modified>
  <cp:category/>
</cp:coreProperties>
</file>