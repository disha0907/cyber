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43A9" w14:textId="73D1992A" w:rsidR="00147D52" w:rsidRDefault="00147D52" w:rsidP="00147D52">
      <w:r>
        <w:t xml:space="preserve">Name: - Disha Prajapati </w:t>
      </w:r>
    </w:p>
    <w:p w14:paraId="3C585C6D" w14:textId="38377D57" w:rsidR="00147D52" w:rsidRPr="00147D52" w:rsidRDefault="00000000" w:rsidP="00147D5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6"/>
          <w:szCs w:val="36"/>
        </w:rPr>
      </w:pPr>
      <w:r w:rsidRPr="005234B9">
        <w:rPr>
          <w:sz w:val="36"/>
          <w:szCs w:val="36"/>
        </w:rPr>
        <w:t>Module 1: Effective Communication - Professional Emails</w:t>
      </w:r>
    </w:p>
    <w:p w14:paraId="7D6D179C" w14:textId="77777777" w:rsidR="00FC6187" w:rsidRDefault="00FC6187">
      <w:pPr>
        <w:pStyle w:val="Heading2"/>
      </w:pPr>
    </w:p>
    <w:p w14:paraId="7B466E59" w14:textId="761ACE66" w:rsidR="00A938A5" w:rsidRPr="005234B9" w:rsidRDefault="00000000" w:rsidP="00FC6187">
      <w:pPr>
        <w:pStyle w:val="Heading2"/>
        <w:jc w:val="center"/>
        <w:rPr>
          <w:sz w:val="32"/>
          <w:szCs w:val="32"/>
        </w:rPr>
      </w:pPr>
      <w:r w:rsidRPr="005234B9">
        <w:rPr>
          <w:sz w:val="32"/>
          <w:szCs w:val="32"/>
        </w:rPr>
        <w:t>1. Thank You Email</w:t>
      </w:r>
    </w:p>
    <w:p w14:paraId="58043B86" w14:textId="77777777" w:rsidR="00A938A5" w:rsidRPr="005234B9" w:rsidRDefault="00000000">
      <w:pPr>
        <w:rPr>
          <w:sz w:val="28"/>
          <w:szCs w:val="28"/>
        </w:rPr>
      </w:pPr>
      <w:r w:rsidRPr="005234B9">
        <w:rPr>
          <w:sz w:val="28"/>
          <w:szCs w:val="28"/>
        </w:rPr>
        <w:br/>
        <w:t>Subject: Thank You for Your Guidance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Dear [Recipient’s Name],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I sincerely thank you for your guidance and support on the recent project. Your insights helped me approach the challenges effectively and deliver results on time. I truly appreciate the time and effort you dedicated to mentoring me.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Looking forward to working under your guidance on future assignments.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Best regards,</w:t>
      </w:r>
      <w:r w:rsidRPr="005234B9">
        <w:rPr>
          <w:sz w:val="28"/>
          <w:szCs w:val="28"/>
        </w:rPr>
        <w:br/>
        <w:t>[Your Name]</w:t>
      </w:r>
      <w:r w:rsidRPr="005234B9">
        <w:rPr>
          <w:sz w:val="28"/>
          <w:szCs w:val="28"/>
        </w:rPr>
        <w:br/>
      </w:r>
    </w:p>
    <w:p w14:paraId="356C72CD" w14:textId="77777777" w:rsidR="00A938A5" w:rsidRPr="005234B9" w:rsidRDefault="00000000" w:rsidP="00FC6187">
      <w:pPr>
        <w:pStyle w:val="Heading2"/>
        <w:jc w:val="center"/>
        <w:rPr>
          <w:sz w:val="32"/>
          <w:szCs w:val="32"/>
        </w:rPr>
      </w:pPr>
      <w:r w:rsidRPr="005234B9">
        <w:rPr>
          <w:sz w:val="32"/>
          <w:szCs w:val="32"/>
        </w:rPr>
        <w:t>2. Letter of Apology</w:t>
      </w:r>
    </w:p>
    <w:p w14:paraId="1C7CE443" w14:textId="77777777" w:rsidR="00A938A5" w:rsidRPr="005234B9" w:rsidRDefault="00000000">
      <w:pPr>
        <w:rPr>
          <w:sz w:val="28"/>
          <w:szCs w:val="28"/>
        </w:rPr>
      </w:pPr>
      <w:r w:rsidRPr="005234B9">
        <w:rPr>
          <w:sz w:val="28"/>
          <w:szCs w:val="28"/>
        </w:rPr>
        <w:br/>
        <w:t>Subject: Apology for Missing the Deadline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Dear [Recipient’s Name],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 xml:space="preserve">I sincerely apologize for not being able to meet the deadline for submitting the report. Due to unforeseen circumstances, I could not complete the task on time. I take full responsibility for this oversight and assure you that I am implementing measures to prevent such delays </w:t>
      </w:r>
      <w:r w:rsidRPr="005234B9">
        <w:rPr>
          <w:sz w:val="28"/>
          <w:szCs w:val="28"/>
        </w:rPr>
        <w:lastRenderedPageBreak/>
        <w:t>in the future.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I request your understanding and assure you that the pending report will be submitted by [new deadline].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Sincerely,</w:t>
      </w:r>
      <w:r w:rsidRPr="005234B9">
        <w:rPr>
          <w:sz w:val="28"/>
          <w:szCs w:val="28"/>
        </w:rPr>
        <w:br/>
        <w:t>[Your Name]</w:t>
      </w:r>
      <w:r w:rsidRPr="005234B9">
        <w:rPr>
          <w:sz w:val="28"/>
          <w:szCs w:val="28"/>
        </w:rPr>
        <w:br/>
      </w:r>
    </w:p>
    <w:p w14:paraId="7E4DA43F" w14:textId="77777777" w:rsidR="00A938A5" w:rsidRPr="005234B9" w:rsidRDefault="00000000" w:rsidP="00FC6187">
      <w:pPr>
        <w:pStyle w:val="Heading2"/>
        <w:jc w:val="center"/>
        <w:rPr>
          <w:sz w:val="32"/>
          <w:szCs w:val="32"/>
        </w:rPr>
      </w:pPr>
      <w:r w:rsidRPr="005234B9">
        <w:rPr>
          <w:sz w:val="32"/>
          <w:szCs w:val="32"/>
        </w:rPr>
        <w:t>3. Reminder Email</w:t>
      </w:r>
    </w:p>
    <w:p w14:paraId="03A2F0CA" w14:textId="77777777" w:rsidR="00A938A5" w:rsidRDefault="00000000">
      <w:r>
        <w:br/>
      </w:r>
      <w:r w:rsidRPr="005234B9">
        <w:rPr>
          <w:sz w:val="28"/>
          <w:szCs w:val="28"/>
        </w:rPr>
        <w:t>Subject: Friendly Reminder: Submission of Monthly Report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Dear [Recipient’s Name],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This is a gentle reminder regarding the submission of the monthly report, which was due on [due date]. We would appreciate it if you could share the completed report by [new deadline] to ensure timely processing.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Kindly let me know if you are facing any challenges so that I can assist you.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Thank you for your prompt attention to this matter.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Best regards,</w:t>
      </w:r>
      <w:r w:rsidRPr="005234B9">
        <w:rPr>
          <w:sz w:val="28"/>
          <w:szCs w:val="28"/>
        </w:rPr>
        <w:br/>
        <w:t>[Your Name]</w:t>
      </w:r>
      <w:r w:rsidRPr="005234B9">
        <w:rPr>
          <w:sz w:val="28"/>
          <w:szCs w:val="28"/>
        </w:rPr>
        <w:br/>
      </w:r>
    </w:p>
    <w:p w14:paraId="1CFC1814" w14:textId="77777777" w:rsidR="00A938A5" w:rsidRPr="005234B9" w:rsidRDefault="00000000" w:rsidP="00FC6187">
      <w:pPr>
        <w:pStyle w:val="Heading2"/>
        <w:jc w:val="center"/>
        <w:rPr>
          <w:sz w:val="32"/>
          <w:szCs w:val="32"/>
        </w:rPr>
      </w:pPr>
      <w:r w:rsidRPr="005234B9">
        <w:rPr>
          <w:sz w:val="32"/>
          <w:szCs w:val="32"/>
        </w:rPr>
        <w:t>4. Asking for a Raise in Salary</w:t>
      </w:r>
    </w:p>
    <w:p w14:paraId="0E346E91" w14:textId="77777777" w:rsidR="00A938A5" w:rsidRPr="005234B9" w:rsidRDefault="00000000">
      <w:pPr>
        <w:rPr>
          <w:sz w:val="28"/>
          <w:szCs w:val="28"/>
        </w:rPr>
      </w:pPr>
      <w:r w:rsidRPr="005234B9">
        <w:rPr>
          <w:sz w:val="28"/>
          <w:szCs w:val="28"/>
        </w:rPr>
        <w:br/>
        <w:t>Subject: Request for Salary Revision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Dear [Recipient’s Name],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lastRenderedPageBreak/>
        <w:t>I hope this message finds you well. I would like to formally request a review of my current salary. Over the past [duration], I have successfully contributed to [specific achievements/projects], which have positively impacted the team and the organization.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Considering my performance, added responsibilities, and the value I bring to the organization, I kindly request a salary raise. I am open to discussing this further at a convenient time.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Thank you for your consideration.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Sincerely,</w:t>
      </w:r>
      <w:r w:rsidRPr="005234B9">
        <w:rPr>
          <w:sz w:val="28"/>
          <w:szCs w:val="28"/>
        </w:rPr>
        <w:br/>
        <w:t>[Your Name]</w:t>
      </w:r>
      <w:r w:rsidRPr="005234B9">
        <w:rPr>
          <w:sz w:val="28"/>
          <w:szCs w:val="28"/>
        </w:rPr>
        <w:br/>
      </w:r>
    </w:p>
    <w:p w14:paraId="0C82661A" w14:textId="77777777" w:rsidR="00A938A5" w:rsidRPr="005234B9" w:rsidRDefault="00000000" w:rsidP="00FC6187">
      <w:pPr>
        <w:pStyle w:val="Heading2"/>
        <w:jc w:val="center"/>
        <w:rPr>
          <w:sz w:val="32"/>
          <w:szCs w:val="32"/>
        </w:rPr>
      </w:pPr>
      <w:r w:rsidRPr="005234B9">
        <w:rPr>
          <w:sz w:val="32"/>
          <w:szCs w:val="32"/>
        </w:rPr>
        <w:t>5. Resignation Email</w:t>
      </w:r>
    </w:p>
    <w:p w14:paraId="0193BA7B" w14:textId="77777777" w:rsidR="00A938A5" w:rsidRPr="005234B9" w:rsidRDefault="00000000">
      <w:pPr>
        <w:rPr>
          <w:sz w:val="28"/>
          <w:szCs w:val="28"/>
        </w:rPr>
      </w:pPr>
      <w:r w:rsidRPr="005234B9">
        <w:rPr>
          <w:sz w:val="28"/>
          <w:szCs w:val="28"/>
        </w:rPr>
        <w:br/>
        <w:t>Subject: Resignation from [Your Position]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Dear [Recipient’s Name],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I am writing to formally resign from my position as [Your Position] at [Company Name], effective [last working day, typically two weeks from today]. I have greatly valued the opportunities and experiences I gained while working here.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I am committed to ensuring a smooth transition and will complete all pending tasks before my departure. Please let me know how I can assist in training or handing over responsibilities.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I am truly grateful for the support and guidance during my time at [Company Name].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br/>
        <w:t>Sincerely,</w:t>
      </w:r>
      <w:r w:rsidRPr="005234B9">
        <w:rPr>
          <w:sz w:val="28"/>
          <w:szCs w:val="28"/>
        </w:rPr>
        <w:br/>
      </w:r>
      <w:r w:rsidRPr="005234B9">
        <w:rPr>
          <w:sz w:val="28"/>
          <w:szCs w:val="28"/>
        </w:rPr>
        <w:lastRenderedPageBreak/>
        <w:t>[Your Name]</w:t>
      </w:r>
      <w:r w:rsidRPr="005234B9">
        <w:rPr>
          <w:sz w:val="28"/>
          <w:szCs w:val="28"/>
        </w:rPr>
        <w:br/>
      </w:r>
    </w:p>
    <w:sectPr w:rsidR="00A938A5" w:rsidRPr="00523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317354">
    <w:abstractNumId w:val="8"/>
  </w:num>
  <w:num w:numId="2" w16cid:durableId="1870876500">
    <w:abstractNumId w:val="6"/>
  </w:num>
  <w:num w:numId="3" w16cid:durableId="20401336">
    <w:abstractNumId w:val="5"/>
  </w:num>
  <w:num w:numId="4" w16cid:durableId="1654485692">
    <w:abstractNumId w:val="4"/>
  </w:num>
  <w:num w:numId="5" w16cid:durableId="1591041602">
    <w:abstractNumId w:val="7"/>
  </w:num>
  <w:num w:numId="6" w16cid:durableId="980619419">
    <w:abstractNumId w:val="3"/>
  </w:num>
  <w:num w:numId="7" w16cid:durableId="1193347701">
    <w:abstractNumId w:val="2"/>
  </w:num>
  <w:num w:numId="8" w16cid:durableId="1357190421">
    <w:abstractNumId w:val="1"/>
  </w:num>
  <w:num w:numId="9" w16cid:durableId="13201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D52"/>
    <w:rsid w:val="0015074B"/>
    <w:rsid w:val="0029639D"/>
    <w:rsid w:val="00326F90"/>
    <w:rsid w:val="005234B9"/>
    <w:rsid w:val="00763ED0"/>
    <w:rsid w:val="007D642A"/>
    <w:rsid w:val="009B64D2"/>
    <w:rsid w:val="00A938A5"/>
    <w:rsid w:val="00AA1D8D"/>
    <w:rsid w:val="00B47730"/>
    <w:rsid w:val="00BE6FA9"/>
    <w:rsid w:val="00CB0664"/>
    <w:rsid w:val="00FC61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D58D4"/>
  <w14:defaultImageDpi w14:val="300"/>
  <w15:docId w15:val="{CDE0FF4D-B2C4-4ADB-8BF2-16A595FF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Disha Prajapati</cp:lastModifiedBy>
  <cp:revision>4</cp:revision>
  <dcterms:created xsi:type="dcterms:W3CDTF">2025-09-19T06:01:00Z</dcterms:created>
  <dcterms:modified xsi:type="dcterms:W3CDTF">2025-09-21T14:22:00Z</dcterms:modified>
  <cp:category/>
</cp:coreProperties>
</file>